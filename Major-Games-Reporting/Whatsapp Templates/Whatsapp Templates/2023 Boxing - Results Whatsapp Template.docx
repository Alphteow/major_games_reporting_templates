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EADC" w14:textId="4E432D1F" w:rsidR="00F86C89" w:rsidRDefault="009C31B7" w:rsidP="00566914">
      <w:pPr>
        <w:pStyle w:val="Heading1"/>
        <w:spacing w:after="0"/>
      </w:pPr>
      <w:r w:rsidRPr="00566914">
        <w:t>6</w:t>
      </w:r>
      <w:r w:rsidR="00637131" w:rsidRPr="00566914">
        <w:t xml:space="preserve"> </w:t>
      </w:r>
      <w:r w:rsidRPr="00566914">
        <w:t>May</w:t>
      </w:r>
      <w:r w:rsidR="00A35B37" w:rsidRPr="00566914">
        <w:t xml:space="preserve"> </w:t>
      </w:r>
    </w:p>
    <w:p w14:paraId="7C336A76" w14:textId="2796BDEF" w:rsidR="007175DA" w:rsidRPr="00566914" w:rsidRDefault="6F578481" w:rsidP="6F578481">
      <w:pPr>
        <w:pStyle w:val="Heading2"/>
        <w:spacing w:after="0"/>
        <w:rPr>
          <w:highlight w:val="lightGray"/>
        </w:rPr>
      </w:pPr>
      <w:r w:rsidRPr="6F578481">
        <w:rPr>
          <w:highlight w:val="lightGray"/>
        </w:rPr>
        <w:t>*BOXING – WOMEN 54KG QUARTER FINALS*</w:t>
      </w:r>
    </w:p>
    <w:p w14:paraId="13D205A6" w14:textId="4E387467" w:rsidR="007175DA" w:rsidRDefault="6F578481" w:rsidP="6F578481">
      <w:pPr>
        <w:pStyle w:val="Heading3"/>
        <w:spacing w:after="0"/>
        <w:rPr>
          <w:highlight w:val="lightGray"/>
        </w:rPr>
      </w:pPr>
      <w:r w:rsidRPr="6F578481">
        <w:rPr>
          <w:highlight w:val="lightGray"/>
        </w:rPr>
        <w:t>RAFHANA BINTE ROSLI (SGP) VS NOVITA SINADIA (INA)</w:t>
      </w:r>
    </w:p>
    <w:p w14:paraId="7B2F7809" w14:textId="53DD12AE" w:rsidR="007175DA" w:rsidRDefault="6F578481" w:rsidP="007175DA">
      <w:pPr>
        <w:spacing w:after="0"/>
      </w:pPr>
      <w:r w:rsidRPr="6F578481">
        <w:rPr>
          <w:rFonts w:ascii="Calibri" w:hAnsi="Calibri"/>
          <w:sz w:val="24"/>
          <w:szCs w:val="24"/>
          <w:highlight w:val="lightGray"/>
        </w:rPr>
        <w:t>INA beat SGP 5 – 0. She did not advance to the Semi Finals.</w:t>
      </w:r>
    </w:p>
    <w:p w14:paraId="16FCD2E5" w14:textId="054DD77E" w:rsidR="007175DA" w:rsidRDefault="007175DA" w:rsidP="007175DA"/>
    <w:p w14:paraId="6E118772" w14:textId="7B8FA72B" w:rsidR="007175DA" w:rsidRPr="00566914" w:rsidRDefault="6F578481" w:rsidP="6F578481">
      <w:pPr>
        <w:pStyle w:val="Heading2"/>
        <w:spacing w:after="0"/>
        <w:rPr>
          <w:highlight w:val="lightGray"/>
        </w:rPr>
      </w:pPr>
      <w:r w:rsidRPr="6F578481">
        <w:rPr>
          <w:highlight w:val="lightGray"/>
        </w:rPr>
        <w:t>*BOXING – MEN 71KG QUARTER FINALS*</w:t>
      </w:r>
    </w:p>
    <w:p w14:paraId="31862377" w14:textId="17F60C8E" w:rsidR="007175DA" w:rsidRPr="00566914" w:rsidRDefault="6F578481" w:rsidP="6F578481">
      <w:pPr>
        <w:pStyle w:val="Heading3"/>
        <w:spacing w:after="0"/>
        <w:rPr>
          <w:highlight w:val="lightGray"/>
        </w:rPr>
      </w:pPr>
      <w:r w:rsidRPr="6F578481">
        <w:rPr>
          <w:highlight w:val="lightGray"/>
        </w:rPr>
        <w:t>MUHAMMAD KHIDHIR BIN SANIFF (SGP) VS DELIO ANZAQECI MOUZINHO (TLS)</w:t>
      </w:r>
    </w:p>
    <w:p w14:paraId="089166A6" w14:textId="2734D1A2" w:rsidR="007175DA" w:rsidRDefault="6F578481" w:rsidP="6F578481">
      <w:pPr>
        <w:spacing w:after="0"/>
        <w:rPr>
          <w:rFonts w:ascii="Calibri" w:hAnsi="Calibri"/>
          <w:sz w:val="24"/>
          <w:szCs w:val="24"/>
          <w:highlight w:val="lightGray"/>
        </w:rPr>
      </w:pPr>
      <w:r w:rsidRPr="6F578481">
        <w:rPr>
          <w:rFonts w:ascii="Calibri" w:hAnsi="Calibri"/>
          <w:sz w:val="24"/>
          <w:szCs w:val="24"/>
          <w:highlight w:val="lightGray"/>
        </w:rPr>
        <w:t>TLS beat SGP, Referee Stopped Contest. He did not advance to the Semi Finals.</w:t>
      </w:r>
    </w:p>
    <w:p w14:paraId="1650ADB4" w14:textId="5F7B6791" w:rsidR="007175DA" w:rsidRDefault="007175DA" w:rsidP="007175DA"/>
    <w:p w14:paraId="32342251" w14:textId="3F7B1477" w:rsidR="007175DA" w:rsidRPr="00566914" w:rsidRDefault="6F578481" w:rsidP="6F578481">
      <w:pPr>
        <w:pStyle w:val="Heading2"/>
        <w:spacing w:after="0"/>
        <w:rPr>
          <w:highlight w:val="lightGray"/>
        </w:rPr>
      </w:pPr>
      <w:r w:rsidRPr="6F578481">
        <w:rPr>
          <w:highlight w:val="lightGray"/>
        </w:rPr>
        <w:t>*BOXING – MEN 67KG QUARTER FINALS*</w:t>
      </w:r>
    </w:p>
    <w:p w14:paraId="15154FDA" w14:textId="2F2D23D9" w:rsidR="007175DA" w:rsidRPr="00566914" w:rsidRDefault="6F578481" w:rsidP="6F578481">
      <w:pPr>
        <w:pStyle w:val="Heading3"/>
        <w:spacing w:after="0"/>
        <w:rPr>
          <w:highlight w:val="lightGray"/>
        </w:rPr>
      </w:pPr>
      <w:r w:rsidRPr="6F578481">
        <w:rPr>
          <w:highlight w:val="lightGray"/>
        </w:rPr>
        <w:t>TAN JUN JIE VELVAN (SGP) VS PENH VANTHUNG (CAM)</w:t>
      </w:r>
    </w:p>
    <w:p w14:paraId="6DA50A2D" w14:textId="7C8E563D" w:rsidR="007175DA" w:rsidRDefault="6F578481" w:rsidP="6F578481">
      <w:pPr>
        <w:spacing w:after="0"/>
        <w:rPr>
          <w:rFonts w:ascii="Calibri" w:hAnsi="Calibri"/>
          <w:sz w:val="24"/>
          <w:szCs w:val="24"/>
          <w:highlight w:val="lightGray"/>
        </w:rPr>
      </w:pPr>
      <w:r w:rsidRPr="6F578481">
        <w:rPr>
          <w:rFonts w:ascii="Calibri" w:hAnsi="Calibri"/>
          <w:sz w:val="24"/>
          <w:szCs w:val="24"/>
          <w:highlight w:val="lightGray"/>
        </w:rPr>
        <w:t>SGP beat CAM 3 - 2 and advanced to the Semi Finals against NORLAN ALCAYDE PETECIO (PHI), which will be held on 10 May.</w:t>
      </w:r>
    </w:p>
    <w:p w14:paraId="6F845216" w14:textId="16082732" w:rsidR="007175DA" w:rsidRDefault="6F578481" w:rsidP="6F578481">
      <w:pPr>
        <w:spacing w:after="0"/>
        <w:rPr>
          <w:rFonts w:ascii="Calibri" w:hAnsi="Calibri"/>
          <w:sz w:val="24"/>
          <w:szCs w:val="24"/>
        </w:rPr>
      </w:pPr>
      <w:r w:rsidRPr="6F578481">
        <w:rPr>
          <w:rFonts w:ascii="Calibri" w:hAnsi="Calibri"/>
          <w:sz w:val="24"/>
          <w:szCs w:val="24"/>
        </w:rPr>
        <w:t xml:space="preserve"> </w:t>
      </w:r>
    </w:p>
    <w:p w14:paraId="1A6B4B41" w14:textId="50983695" w:rsidR="007175DA" w:rsidRDefault="007175DA" w:rsidP="007175DA"/>
    <w:p w14:paraId="2F3C2218" w14:textId="39DCC12F" w:rsidR="007175DA" w:rsidRDefault="007175DA" w:rsidP="007175DA">
      <w:pPr>
        <w:pStyle w:val="Heading1"/>
        <w:spacing w:after="0"/>
      </w:pPr>
      <w:r>
        <w:t>8</w:t>
      </w:r>
      <w:r w:rsidRPr="00566914">
        <w:t xml:space="preserve"> May </w:t>
      </w:r>
    </w:p>
    <w:p w14:paraId="1BD57EAC" w14:textId="242C0A8A" w:rsidR="007175DA" w:rsidRPr="00566914" w:rsidRDefault="421C3C08" w:rsidP="421C3C08">
      <w:pPr>
        <w:pStyle w:val="Heading2"/>
        <w:spacing w:after="0"/>
        <w:rPr>
          <w:highlight w:val="darkGray"/>
        </w:rPr>
      </w:pPr>
      <w:r w:rsidRPr="421C3C08">
        <w:rPr>
          <w:highlight w:val="darkGray"/>
        </w:rPr>
        <w:t>*BOXING – MEN 54KG QUARTER FINALS*</w:t>
      </w:r>
    </w:p>
    <w:p w14:paraId="288B34C2" w14:textId="72EEE476" w:rsidR="007175DA" w:rsidRDefault="421C3C08" w:rsidP="421C3C08">
      <w:pPr>
        <w:pStyle w:val="Heading3"/>
        <w:spacing w:after="0"/>
        <w:rPr>
          <w:highlight w:val="darkGray"/>
        </w:rPr>
      </w:pPr>
      <w:r w:rsidRPr="421C3C08">
        <w:rPr>
          <w:highlight w:val="darkGray"/>
        </w:rPr>
        <w:t>MOHAMED HANURDEEN BIN HAMID (SGP) VS ALDOMS SUGURO (INA)</w:t>
      </w:r>
    </w:p>
    <w:p w14:paraId="7F73B351" w14:textId="6DB39318" w:rsidR="007175DA" w:rsidRDefault="421C3C08" w:rsidP="421C3C08">
      <w:pPr>
        <w:spacing w:after="0"/>
        <w:rPr>
          <w:rFonts w:ascii="Calibri" w:hAnsi="Calibri"/>
          <w:sz w:val="24"/>
          <w:szCs w:val="24"/>
          <w:highlight w:val="darkGray"/>
        </w:rPr>
      </w:pPr>
      <w:r w:rsidRPr="421C3C08">
        <w:rPr>
          <w:rFonts w:ascii="Calibri" w:hAnsi="Calibri"/>
          <w:sz w:val="24"/>
          <w:szCs w:val="24"/>
          <w:highlight w:val="darkGray"/>
        </w:rPr>
        <w:t>INA beat SGP 5 – 0. He did not advance to the Semi Finals.</w:t>
      </w:r>
    </w:p>
    <w:p w14:paraId="456461B2" w14:textId="55C84FA8" w:rsidR="007175DA" w:rsidRDefault="007175DA" w:rsidP="007175DA"/>
    <w:p w14:paraId="00A4D3F3" w14:textId="05555762" w:rsidR="00A25A61" w:rsidRDefault="00A25A61" w:rsidP="00A25A61">
      <w:pPr>
        <w:pStyle w:val="Heading1"/>
        <w:spacing w:after="0"/>
      </w:pPr>
      <w:r>
        <w:t>9</w:t>
      </w:r>
      <w:r w:rsidRPr="00566914">
        <w:t xml:space="preserve"> May </w:t>
      </w:r>
    </w:p>
    <w:p w14:paraId="51BF7C5E" w14:textId="71FDCD31" w:rsidR="00473343" w:rsidRPr="00C32F39" w:rsidRDefault="702A8323" w:rsidP="00566914">
      <w:pPr>
        <w:pStyle w:val="Heading2"/>
        <w:spacing w:after="0"/>
        <w:rPr>
          <w:highlight w:val="darkGray"/>
        </w:rPr>
      </w:pPr>
      <w:bookmarkStart w:id="0" w:name="_Hlk134557450"/>
      <w:r w:rsidRPr="00C32F39">
        <w:rPr>
          <w:highlight w:val="darkGray"/>
        </w:rPr>
        <w:t>*BOXING – WOMEN 63KG SEMI FINALS*</w:t>
      </w:r>
    </w:p>
    <w:p w14:paraId="3A12F8C4" w14:textId="31AD877B" w:rsidR="00473343" w:rsidRPr="00C32F39" w:rsidRDefault="00473343" w:rsidP="00566914">
      <w:pPr>
        <w:pStyle w:val="Heading3"/>
        <w:spacing w:after="0"/>
        <w:rPr>
          <w:highlight w:val="darkGray"/>
        </w:rPr>
      </w:pPr>
      <w:r w:rsidRPr="00C32F39">
        <w:rPr>
          <w:highlight w:val="darkGray"/>
        </w:rPr>
        <w:t xml:space="preserve">NUR SABRINA BINTE MOHD FAIZAL (SGP) VS </w:t>
      </w:r>
      <w:r w:rsidR="00C32F39" w:rsidRPr="00C32F39">
        <w:rPr>
          <w:highlight w:val="darkGray"/>
        </w:rPr>
        <w:t>RIZA LEGASPI PASUIT (PHI)</w:t>
      </w:r>
    </w:p>
    <w:p w14:paraId="5FB56638" w14:textId="24140A38" w:rsidR="00473343" w:rsidRDefault="00C32F39" w:rsidP="26D8295F">
      <w:pPr>
        <w:spacing w:after="0"/>
        <w:rPr>
          <w:rFonts w:ascii="Calibri" w:hAnsi="Calibri"/>
          <w:sz w:val="24"/>
          <w:szCs w:val="24"/>
        </w:rPr>
      </w:pPr>
      <w:r w:rsidRPr="00C32F39">
        <w:rPr>
          <w:rFonts w:ascii="Calibri" w:hAnsi="Calibri"/>
          <w:sz w:val="24"/>
          <w:szCs w:val="24"/>
          <w:highlight w:val="darkGray"/>
        </w:rPr>
        <w:t>PHI</w:t>
      </w:r>
      <w:r w:rsidR="26D8295F" w:rsidRPr="00C32F39">
        <w:rPr>
          <w:rFonts w:ascii="Calibri" w:hAnsi="Calibri"/>
          <w:sz w:val="24"/>
          <w:szCs w:val="24"/>
          <w:highlight w:val="darkGray"/>
        </w:rPr>
        <w:t xml:space="preserve"> beat SGP </w:t>
      </w:r>
      <w:r w:rsidRPr="00C32F39">
        <w:rPr>
          <w:rFonts w:ascii="Calibri" w:hAnsi="Calibri"/>
          <w:sz w:val="24"/>
          <w:szCs w:val="24"/>
          <w:highlight w:val="darkGray"/>
        </w:rPr>
        <w:t>4</w:t>
      </w:r>
      <w:r w:rsidR="26D8295F" w:rsidRPr="00C32F39">
        <w:rPr>
          <w:rFonts w:ascii="Calibri" w:hAnsi="Calibri"/>
          <w:sz w:val="24"/>
          <w:szCs w:val="24"/>
          <w:highlight w:val="darkGray"/>
        </w:rPr>
        <w:t xml:space="preserve"> – </w:t>
      </w:r>
      <w:r w:rsidRPr="00C32F39">
        <w:rPr>
          <w:rFonts w:ascii="Calibri" w:hAnsi="Calibri"/>
          <w:sz w:val="24"/>
          <w:szCs w:val="24"/>
          <w:highlight w:val="darkGray"/>
        </w:rPr>
        <w:t>1</w:t>
      </w:r>
      <w:r w:rsidR="26D8295F" w:rsidRPr="00C32F39">
        <w:rPr>
          <w:rFonts w:ascii="Calibri" w:hAnsi="Calibri"/>
          <w:sz w:val="24"/>
          <w:szCs w:val="24"/>
          <w:highlight w:val="darkGray"/>
        </w:rPr>
        <w:t xml:space="preserve">. </w:t>
      </w:r>
      <w:r w:rsidRPr="00C32F39">
        <w:rPr>
          <w:rFonts w:ascii="Calibri" w:hAnsi="Calibri"/>
          <w:sz w:val="24"/>
          <w:szCs w:val="24"/>
          <w:highlight w:val="darkGray"/>
        </w:rPr>
        <w:t xml:space="preserve">SGP did not advance to the Final and </w:t>
      </w:r>
      <w:r w:rsidR="26D8295F" w:rsidRPr="00C32F39">
        <w:rPr>
          <w:rFonts w:ascii="Calibri" w:hAnsi="Calibri"/>
          <w:sz w:val="24"/>
          <w:szCs w:val="24"/>
          <w:highlight w:val="darkGray"/>
        </w:rPr>
        <w:t xml:space="preserve">won the </w:t>
      </w:r>
      <w:r w:rsidRPr="00C32F39">
        <w:rPr>
          <w:rFonts w:ascii="Calibri" w:hAnsi="Calibri"/>
          <w:sz w:val="24"/>
          <w:szCs w:val="24"/>
          <w:highlight w:val="darkGray"/>
        </w:rPr>
        <w:t xml:space="preserve">joint </w:t>
      </w:r>
      <w:proofErr w:type="gramStart"/>
      <w:r w:rsidR="26D8295F" w:rsidRPr="00C32F39">
        <w:rPr>
          <w:rFonts w:ascii="Calibri" w:hAnsi="Calibri"/>
          <w:sz w:val="24"/>
          <w:szCs w:val="24"/>
          <w:highlight w:val="darkGray"/>
        </w:rPr>
        <w:t>Bronze</w:t>
      </w:r>
      <w:proofErr w:type="gramEnd"/>
      <w:r w:rsidR="26D8295F" w:rsidRPr="00C32F39">
        <w:rPr>
          <w:rFonts w:ascii="Calibri" w:hAnsi="Calibri"/>
          <w:sz w:val="24"/>
          <w:szCs w:val="24"/>
          <w:highlight w:val="darkGray"/>
        </w:rPr>
        <w:t xml:space="preserve"> medal.</w:t>
      </w:r>
    </w:p>
    <w:bookmarkEnd w:id="0"/>
    <w:p w14:paraId="1947E6F5" w14:textId="77777777" w:rsidR="00473343" w:rsidRPr="00473343" w:rsidRDefault="00473343" w:rsidP="00566914">
      <w:pPr>
        <w:spacing w:after="0"/>
      </w:pPr>
    </w:p>
    <w:p w14:paraId="6AF5198F" w14:textId="011054AF" w:rsidR="26D8295F" w:rsidRPr="00593181" w:rsidRDefault="26D8295F" w:rsidP="26D8295F">
      <w:pPr>
        <w:pStyle w:val="Heading1"/>
        <w:spacing w:after="0"/>
        <w:rPr>
          <w:highlight w:val="darkGray"/>
        </w:rPr>
      </w:pPr>
      <w:r w:rsidRPr="00593181">
        <w:rPr>
          <w:highlight w:val="darkGray"/>
        </w:rPr>
        <w:t xml:space="preserve">10 May </w:t>
      </w:r>
    </w:p>
    <w:p w14:paraId="10BA8018" w14:textId="55251622" w:rsidR="00F86C89" w:rsidRPr="00593181" w:rsidRDefault="26D8295F" w:rsidP="00566914">
      <w:pPr>
        <w:pStyle w:val="Heading2"/>
        <w:spacing w:after="0"/>
        <w:rPr>
          <w:highlight w:val="darkGray"/>
        </w:rPr>
      </w:pPr>
      <w:r w:rsidRPr="00593181">
        <w:rPr>
          <w:highlight w:val="darkGray"/>
        </w:rPr>
        <w:t>*BOXING – MEN 80KG SEMI FINALS*</w:t>
      </w:r>
    </w:p>
    <w:p w14:paraId="5DD0D2DD" w14:textId="5F7E8C58" w:rsidR="00F86C89" w:rsidRPr="00593181" w:rsidRDefault="26D8295F" w:rsidP="00566914">
      <w:pPr>
        <w:pStyle w:val="Heading3"/>
        <w:spacing w:after="0"/>
        <w:rPr>
          <w:highlight w:val="darkGray"/>
        </w:rPr>
      </w:pPr>
      <w:r w:rsidRPr="00593181">
        <w:rPr>
          <w:highlight w:val="darkGray"/>
        </w:rPr>
        <w:t>MUHAMMAD DANISH BIN HUSLI (SGP) VS WEERAPON JONGJOHO (THA)</w:t>
      </w:r>
    </w:p>
    <w:p w14:paraId="760E5ECC" w14:textId="5F8880E8" w:rsidR="00E71469" w:rsidRDefault="00D0099A" w:rsidP="00D0099A">
      <w:pPr>
        <w:spacing w:after="0"/>
        <w:rPr>
          <w:rFonts w:ascii="Calibri" w:hAnsi="Calibri"/>
          <w:sz w:val="24"/>
          <w:szCs w:val="24"/>
        </w:rPr>
      </w:pPr>
      <w:r w:rsidRPr="00593181">
        <w:rPr>
          <w:rFonts w:ascii="Calibri" w:hAnsi="Calibri"/>
          <w:sz w:val="24"/>
          <w:szCs w:val="24"/>
          <w:highlight w:val="darkGray"/>
        </w:rPr>
        <w:t xml:space="preserve">THA beat SGP by Referee Stopped Contest (RSC). He did not </w:t>
      </w:r>
      <w:r w:rsidR="26D8295F" w:rsidRPr="00593181">
        <w:rPr>
          <w:rFonts w:ascii="Calibri" w:hAnsi="Calibri"/>
          <w:sz w:val="24"/>
          <w:szCs w:val="24"/>
          <w:highlight w:val="darkGray"/>
        </w:rPr>
        <w:t>advance to the Final</w:t>
      </w:r>
      <w:r w:rsidRPr="00593181">
        <w:rPr>
          <w:rFonts w:ascii="Calibri" w:hAnsi="Calibri"/>
          <w:sz w:val="24"/>
          <w:szCs w:val="24"/>
          <w:highlight w:val="darkGray"/>
        </w:rPr>
        <w:t xml:space="preserve"> and won the joint </w:t>
      </w:r>
      <w:proofErr w:type="gramStart"/>
      <w:r w:rsidRPr="00593181">
        <w:rPr>
          <w:rFonts w:ascii="Calibri" w:hAnsi="Calibri"/>
          <w:sz w:val="24"/>
          <w:szCs w:val="24"/>
          <w:highlight w:val="darkGray"/>
        </w:rPr>
        <w:t>Bronze</w:t>
      </w:r>
      <w:proofErr w:type="gramEnd"/>
      <w:r w:rsidRPr="00593181">
        <w:rPr>
          <w:rFonts w:ascii="Calibri" w:hAnsi="Calibri"/>
          <w:sz w:val="24"/>
          <w:szCs w:val="24"/>
          <w:highlight w:val="darkGray"/>
        </w:rPr>
        <w:t xml:space="preserve"> medal.</w:t>
      </w:r>
    </w:p>
    <w:p w14:paraId="12C63BDF" w14:textId="59F38997" w:rsidR="00593181" w:rsidRDefault="00593181" w:rsidP="00D0099A">
      <w:pPr>
        <w:spacing w:after="0"/>
        <w:rPr>
          <w:rFonts w:ascii="Calibri" w:hAnsi="Calibri"/>
          <w:sz w:val="24"/>
          <w:szCs w:val="24"/>
        </w:rPr>
      </w:pPr>
    </w:p>
    <w:p w14:paraId="60796AB4" w14:textId="6F9DBA16" w:rsidR="00593181" w:rsidRPr="00566914" w:rsidRDefault="00593181" w:rsidP="00593181">
      <w:pPr>
        <w:pStyle w:val="Heading2"/>
        <w:spacing w:after="0"/>
        <w:rPr>
          <w:highlight w:val="lightGray"/>
        </w:rPr>
      </w:pPr>
      <w:r w:rsidRPr="6F578481">
        <w:rPr>
          <w:highlight w:val="lightGray"/>
        </w:rPr>
        <w:t xml:space="preserve">*BOXING – MEN 67KG </w:t>
      </w:r>
      <w:r>
        <w:rPr>
          <w:highlight w:val="lightGray"/>
        </w:rPr>
        <w:t>SEMI</w:t>
      </w:r>
      <w:r w:rsidRPr="6F578481">
        <w:rPr>
          <w:highlight w:val="lightGray"/>
        </w:rPr>
        <w:t xml:space="preserve"> FINALS*</w:t>
      </w:r>
    </w:p>
    <w:p w14:paraId="2CFF5C93" w14:textId="7C0E821D" w:rsidR="00593181" w:rsidRPr="00566914" w:rsidRDefault="00593181" w:rsidP="00593181">
      <w:pPr>
        <w:pStyle w:val="Heading3"/>
        <w:spacing w:after="0"/>
        <w:rPr>
          <w:highlight w:val="lightGray"/>
        </w:rPr>
      </w:pPr>
      <w:r w:rsidRPr="6F578481">
        <w:rPr>
          <w:highlight w:val="lightGray"/>
        </w:rPr>
        <w:t xml:space="preserve">TAN JUN JIE VELVAN (SGP) VS </w:t>
      </w:r>
      <w:r>
        <w:rPr>
          <w:highlight w:val="lightGray"/>
        </w:rPr>
        <w:t xml:space="preserve">NORLAN ALCAYDE PETECIO </w:t>
      </w:r>
      <w:r w:rsidRPr="6F578481">
        <w:rPr>
          <w:highlight w:val="lightGray"/>
        </w:rPr>
        <w:t>(</w:t>
      </w:r>
      <w:r>
        <w:rPr>
          <w:highlight w:val="lightGray"/>
        </w:rPr>
        <w:t>PHI</w:t>
      </w:r>
      <w:r w:rsidRPr="6F578481">
        <w:rPr>
          <w:highlight w:val="lightGray"/>
        </w:rPr>
        <w:t>)</w:t>
      </w:r>
    </w:p>
    <w:p w14:paraId="5B8F3D6E" w14:textId="12355BEA" w:rsidR="00593181" w:rsidRDefault="00593181" w:rsidP="00593181">
      <w:pPr>
        <w:spacing w:after="0"/>
        <w:rPr>
          <w:rFonts w:ascii="Calibri" w:hAnsi="Calibri"/>
          <w:sz w:val="24"/>
          <w:szCs w:val="24"/>
          <w:highlight w:val="lightGray"/>
        </w:rPr>
      </w:pPr>
      <w:r>
        <w:rPr>
          <w:rFonts w:ascii="Calibri" w:hAnsi="Calibri"/>
          <w:sz w:val="24"/>
          <w:szCs w:val="24"/>
          <w:highlight w:val="lightGray"/>
        </w:rPr>
        <w:t xml:space="preserve">PHI beat </w:t>
      </w:r>
      <w:r w:rsidRPr="6F578481">
        <w:rPr>
          <w:rFonts w:ascii="Calibri" w:hAnsi="Calibri"/>
          <w:sz w:val="24"/>
          <w:szCs w:val="24"/>
          <w:highlight w:val="lightGray"/>
        </w:rPr>
        <w:t xml:space="preserve">SGP </w:t>
      </w:r>
      <w:r>
        <w:rPr>
          <w:rFonts w:ascii="Calibri" w:hAnsi="Calibri"/>
          <w:sz w:val="24"/>
          <w:szCs w:val="24"/>
          <w:highlight w:val="lightGray"/>
        </w:rPr>
        <w:t xml:space="preserve">4 – 1. SGP did not advance to the Final and won the joint </w:t>
      </w:r>
      <w:proofErr w:type="gramStart"/>
      <w:r>
        <w:rPr>
          <w:rFonts w:ascii="Calibri" w:hAnsi="Calibri"/>
          <w:sz w:val="24"/>
          <w:szCs w:val="24"/>
          <w:highlight w:val="lightGray"/>
        </w:rPr>
        <w:t>Bronze</w:t>
      </w:r>
      <w:proofErr w:type="gramEnd"/>
      <w:r>
        <w:rPr>
          <w:rFonts w:ascii="Calibri" w:hAnsi="Calibri"/>
          <w:sz w:val="24"/>
          <w:szCs w:val="24"/>
          <w:highlight w:val="lightGray"/>
        </w:rPr>
        <w:t xml:space="preserve"> medal.</w:t>
      </w:r>
    </w:p>
    <w:p w14:paraId="6EF24CCE" w14:textId="77777777" w:rsidR="00593181" w:rsidRDefault="00593181" w:rsidP="00D0099A">
      <w:pPr>
        <w:spacing w:after="0"/>
        <w:rPr>
          <w:rFonts w:ascii="Calibri" w:hAnsi="Calibri"/>
          <w:sz w:val="24"/>
          <w:szCs w:val="24"/>
        </w:rPr>
      </w:pPr>
    </w:p>
    <w:p w14:paraId="3438D874" w14:textId="77777777" w:rsidR="00D0099A" w:rsidRDefault="00D0099A" w:rsidP="00D0099A">
      <w:pPr>
        <w:spacing w:after="0"/>
      </w:pPr>
    </w:p>
    <w:p w14:paraId="66F1C62E" w14:textId="07955881" w:rsidR="00F86C89" w:rsidRPr="001A0A5B" w:rsidRDefault="00194AF1" w:rsidP="00566914">
      <w:pPr>
        <w:pStyle w:val="Heading1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lastRenderedPageBreak/>
        <w:t>14</w:t>
      </w:r>
      <w:r w:rsidR="009C31B7" w:rsidRPr="001A0A5B">
        <w:rPr>
          <w:strike/>
          <w:highlight w:val="darkGray"/>
        </w:rPr>
        <w:t xml:space="preserve"> May</w:t>
      </w:r>
    </w:p>
    <w:p w14:paraId="4BC15BDF" w14:textId="7FC817BC" w:rsidR="007F783B" w:rsidRPr="001A0A5B" w:rsidRDefault="00566914" w:rsidP="00566914">
      <w:pPr>
        <w:pStyle w:val="Heading2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 xml:space="preserve">*BOXING – </w:t>
      </w:r>
      <w:r w:rsidR="007F783B" w:rsidRPr="001A0A5B">
        <w:rPr>
          <w:strike/>
          <w:highlight w:val="darkGray"/>
        </w:rPr>
        <w:t>WOMEN 63KG FINAL</w:t>
      </w:r>
      <w:r w:rsidRPr="001A0A5B">
        <w:rPr>
          <w:strike/>
          <w:highlight w:val="darkGray"/>
        </w:rPr>
        <w:t>*</w:t>
      </w:r>
    </w:p>
    <w:p w14:paraId="53EE63BC" w14:textId="29978C49" w:rsidR="007F783B" w:rsidRPr="001A0A5B" w:rsidRDefault="007F783B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NUR SABRINA BINTE MOHD FAIZAL (SGP) VS XXXXXX</w:t>
      </w:r>
      <w:r w:rsidR="002812B6" w:rsidRPr="001A0A5B">
        <w:rPr>
          <w:strike/>
          <w:highlight w:val="darkGray"/>
        </w:rPr>
        <w:t xml:space="preserve"> (XXX)</w:t>
      </w:r>
    </w:p>
    <w:p w14:paraId="7544406C" w14:textId="778A1ACF" w:rsidR="0080678F" w:rsidRPr="001A0A5B" w:rsidRDefault="0080678F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56685E5A" w14:textId="0058BA00" w:rsidR="0080678F" w:rsidRPr="001A0A5B" w:rsidRDefault="0080678F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</w:t>
      </w:r>
      <w:r w:rsidR="007B3CFC" w:rsidRPr="001A0A5B">
        <w:rPr>
          <w:rFonts w:ascii="Calibri" w:hAnsi="Calibri"/>
          <w:strike/>
          <w:sz w:val="24"/>
          <w:highlight w:val="darkGray"/>
        </w:rPr>
        <w:t>Sh</w:t>
      </w:r>
      <w:r w:rsidRPr="001A0A5B">
        <w:rPr>
          <w:rFonts w:ascii="Calibri" w:hAnsi="Calibri"/>
          <w:strike/>
          <w:sz w:val="24"/>
          <w:highlight w:val="darkGray"/>
        </w:rPr>
        <w:t xml:space="preserve">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51EB0D01" w14:textId="77777777" w:rsidR="007F783B" w:rsidRPr="001A0A5B" w:rsidRDefault="007F783B" w:rsidP="00566914">
      <w:pPr>
        <w:spacing w:after="0"/>
        <w:rPr>
          <w:rFonts w:ascii="Calibri" w:hAnsi="Calibri"/>
          <w:b/>
          <w:strike/>
          <w:sz w:val="24"/>
          <w:highlight w:val="darkGray"/>
        </w:rPr>
      </w:pPr>
    </w:p>
    <w:p w14:paraId="241B742D" w14:textId="3A438EFE" w:rsidR="0080678F" w:rsidRPr="001A0A5B" w:rsidRDefault="00566914" w:rsidP="00566914">
      <w:pPr>
        <w:pStyle w:val="Heading2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 xml:space="preserve">*BOXING – </w:t>
      </w:r>
      <w:r w:rsidR="0080678F" w:rsidRPr="001A0A5B">
        <w:rPr>
          <w:strike/>
          <w:highlight w:val="darkGray"/>
        </w:rPr>
        <w:t>WOMEN 54KG FINAL</w:t>
      </w:r>
      <w:r w:rsidRPr="001A0A5B">
        <w:rPr>
          <w:strike/>
          <w:highlight w:val="darkGray"/>
        </w:rPr>
        <w:t>*</w:t>
      </w:r>
    </w:p>
    <w:p w14:paraId="65F64C9C" w14:textId="3AF76339" w:rsidR="0080678F" w:rsidRPr="001A0A5B" w:rsidRDefault="0080678F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RAFHANA BINTE ROSLI (SGP) VS XXXXXX</w:t>
      </w:r>
      <w:r w:rsidR="002812B6" w:rsidRPr="001A0A5B">
        <w:rPr>
          <w:strike/>
          <w:highlight w:val="darkGray"/>
        </w:rPr>
        <w:t xml:space="preserve"> (XXX)</w:t>
      </w:r>
    </w:p>
    <w:p w14:paraId="13F4E1E9" w14:textId="6A18F24A" w:rsidR="0080678F" w:rsidRPr="001A0A5B" w:rsidRDefault="0080678F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348B6B9B" w14:textId="7BD21543" w:rsidR="0080678F" w:rsidRPr="001A0A5B" w:rsidRDefault="0080678F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</w:t>
      </w:r>
      <w:r w:rsidR="007B3CFC" w:rsidRPr="001A0A5B">
        <w:rPr>
          <w:rFonts w:ascii="Calibri" w:hAnsi="Calibri"/>
          <w:strike/>
          <w:sz w:val="24"/>
          <w:highlight w:val="darkGray"/>
        </w:rPr>
        <w:t>Sh</w:t>
      </w:r>
      <w:r w:rsidRPr="001A0A5B">
        <w:rPr>
          <w:rFonts w:ascii="Calibri" w:hAnsi="Calibri"/>
          <w:strike/>
          <w:sz w:val="24"/>
          <w:highlight w:val="darkGray"/>
        </w:rPr>
        <w:t xml:space="preserve">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4B33B0EB" w14:textId="77777777" w:rsidR="00F86C89" w:rsidRPr="001A0A5B" w:rsidRDefault="00F86C89" w:rsidP="00566914">
      <w:pPr>
        <w:spacing w:after="0"/>
        <w:rPr>
          <w:strike/>
          <w:highlight w:val="darkGray"/>
        </w:rPr>
      </w:pPr>
    </w:p>
    <w:p w14:paraId="188B166A" w14:textId="4CD17E50" w:rsidR="00D903A9" w:rsidRPr="001A0A5B" w:rsidRDefault="00566914" w:rsidP="00566914">
      <w:pPr>
        <w:pStyle w:val="Heading2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 xml:space="preserve">*BOXING – </w:t>
      </w:r>
      <w:r w:rsidR="00D903A9" w:rsidRPr="001A0A5B">
        <w:rPr>
          <w:strike/>
          <w:highlight w:val="darkGray"/>
        </w:rPr>
        <w:t>MEN 54KG FINAL</w:t>
      </w:r>
      <w:r w:rsidRPr="001A0A5B">
        <w:rPr>
          <w:strike/>
          <w:highlight w:val="darkGray"/>
        </w:rPr>
        <w:t>*</w:t>
      </w:r>
    </w:p>
    <w:p w14:paraId="2AE7A55E" w14:textId="1D0E6595" w:rsidR="00D903A9" w:rsidRPr="001A0A5B" w:rsidRDefault="00D903A9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MOHAMED HANURDEEN BIN HAMID (SGP) VS XXXXXX</w:t>
      </w:r>
      <w:r w:rsidR="002812B6" w:rsidRPr="001A0A5B">
        <w:rPr>
          <w:strike/>
          <w:highlight w:val="darkGray"/>
        </w:rPr>
        <w:t xml:space="preserve"> (XXX)</w:t>
      </w:r>
    </w:p>
    <w:p w14:paraId="5E2CAE90" w14:textId="78AB829C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7331B109" w14:textId="23878841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He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5528FB29" w14:textId="77777777" w:rsidR="0080678F" w:rsidRPr="001A0A5B" w:rsidRDefault="0080678F" w:rsidP="00566914">
      <w:pPr>
        <w:spacing w:after="0"/>
        <w:rPr>
          <w:strike/>
          <w:highlight w:val="darkGray"/>
        </w:rPr>
      </w:pPr>
    </w:p>
    <w:p w14:paraId="707F6230" w14:textId="4CF56084" w:rsidR="00D903A9" w:rsidRPr="001A0A5B" w:rsidRDefault="00566914" w:rsidP="00566914">
      <w:pPr>
        <w:pStyle w:val="Heading2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*</w:t>
      </w:r>
      <w:r w:rsidR="00D903A9" w:rsidRPr="001A0A5B">
        <w:rPr>
          <w:strike/>
          <w:highlight w:val="darkGray"/>
        </w:rPr>
        <w:t>BOXING – MEN 80KG FINAL</w:t>
      </w:r>
      <w:r w:rsidRPr="001A0A5B">
        <w:rPr>
          <w:strike/>
          <w:highlight w:val="darkGray"/>
        </w:rPr>
        <w:t>*</w:t>
      </w:r>
    </w:p>
    <w:p w14:paraId="61E6CE7C" w14:textId="68A86D7E" w:rsidR="00D903A9" w:rsidRPr="001A0A5B" w:rsidRDefault="00D903A9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MUHAMMAD DANISH BIN HUSLI (SGP) VS XXXXXX</w:t>
      </w:r>
      <w:r w:rsidR="002812B6" w:rsidRPr="001A0A5B">
        <w:rPr>
          <w:strike/>
          <w:highlight w:val="darkGray"/>
        </w:rPr>
        <w:t xml:space="preserve"> (XXX)</w:t>
      </w:r>
    </w:p>
    <w:p w14:paraId="0F5BD3D1" w14:textId="06CCF28D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50D9B1A6" w14:textId="0D7B8999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He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35E48ACA" w14:textId="77777777" w:rsidR="00D903A9" w:rsidRPr="001A0A5B" w:rsidRDefault="00D903A9" w:rsidP="00566914">
      <w:pPr>
        <w:spacing w:after="0"/>
        <w:rPr>
          <w:strike/>
          <w:highlight w:val="darkGray"/>
        </w:rPr>
      </w:pPr>
    </w:p>
    <w:p w14:paraId="7AAAD2E3" w14:textId="7C849618" w:rsidR="00D903A9" w:rsidRPr="001A0A5B" w:rsidRDefault="00566914" w:rsidP="00566914">
      <w:pPr>
        <w:pStyle w:val="Heading2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*</w:t>
      </w:r>
      <w:r w:rsidR="00D903A9" w:rsidRPr="001A0A5B">
        <w:rPr>
          <w:strike/>
          <w:highlight w:val="darkGray"/>
        </w:rPr>
        <w:t>BOXING – MEN 71KG FINAL</w:t>
      </w:r>
      <w:r w:rsidRPr="001A0A5B">
        <w:rPr>
          <w:strike/>
          <w:highlight w:val="darkGray"/>
        </w:rPr>
        <w:t>*</w:t>
      </w:r>
    </w:p>
    <w:p w14:paraId="06694E72" w14:textId="0F0907B3" w:rsidR="00D903A9" w:rsidRPr="001A0A5B" w:rsidRDefault="00D903A9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MUHAMMAD KHIDHIR BIN SANIFF (SGP) VS XXXXXX</w:t>
      </w:r>
      <w:r w:rsidR="002812B6" w:rsidRPr="001A0A5B">
        <w:rPr>
          <w:strike/>
          <w:highlight w:val="darkGray"/>
        </w:rPr>
        <w:t xml:space="preserve"> (XXX)</w:t>
      </w:r>
    </w:p>
    <w:p w14:paraId="0CBD6C56" w14:textId="0B1C6B73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59F1CF32" w14:textId="50CEEA80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He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0CFA5566" w14:textId="77777777" w:rsidR="00D903A9" w:rsidRPr="001A0A5B" w:rsidRDefault="00D903A9" w:rsidP="00566914">
      <w:pPr>
        <w:spacing w:after="0"/>
        <w:rPr>
          <w:strike/>
          <w:highlight w:val="darkGray"/>
        </w:rPr>
      </w:pPr>
    </w:p>
    <w:p w14:paraId="210D7AA3" w14:textId="7AFFF861" w:rsidR="00D903A9" w:rsidRPr="001A0A5B" w:rsidRDefault="00566914" w:rsidP="00566914">
      <w:pPr>
        <w:pStyle w:val="Heading2"/>
        <w:spacing w:after="0"/>
        <w:rPr>
          <w:b w:val="0"/>
          <w:bCs/>
          <w:strike/>
          <w:highlight w:val="darkGray"/>
        </w:rPr>
      </w:pPr>
      <w:r w:rsidRPr="001A0A5B">
        <w:rPr>
          <w:b w:val="0"/>
          <w:bCs/>
          <w:strike/>
          <w:highlight w:val="darkGray"/>
        </w:rPr>
        <w:t>*</w:t>
      </w:r>
      <w:r w:rsidR="00D903A9" w:rsidRPr="001A0A5B">
        <w:rPr>
          <w:b w:val="0"/>
          <w:bCs/>
          <w:strike/>
          <w:highlight w:val="darkGray"/>
        </w:rPr>
        <w:t>BOXING – MEN 67KG FINAL</w:t>
      </w:r>
      <w:r w:rsidRPr="001A0A5B">
        <w:rPr>
          <w:b w:val="0"/>
          <w:bCs/>
          <w:strike/>
          <w:highlight w:val="darkGray"/>
        </w:rPr>
        <w:t>*</w:t>
      </w:r>
    </w:p>
    <w:p w14:paraId="1D2685BA" w14:textId="28BAEAC9" w:rsidR="00D903A9" w:rsidRPr="001A0A5B" w:rsidRDefault="00D903A9" w:rsidP="00566914">
      <w:pPr>
        <w:pStyle w:val="Heading3"/>
        <w:spacing w:after="0"/>
        <w:rPr>
          <w:strike/>
          <w:highlight w:val="darkGray"/>
        </w:rPr>
      </w:pPr>
      <w:r w:rsidRPr="001A0A5B">
        <w:rPr>
          <w:strike/>
          <w:highlight w:val="darkGray"/>
        </w:rPr>
        <w:t>TAN JUN JIE VELVAN (SGP) VS XXXXXX</w:t>
      </w:r>
      <w:r w:rsidR="002812B6" w:rsidRPr="001A0A5B">
        <w:rPr>
          <w:strike/>
          <w:highlight w:val="darkGray"/>
        </w:rPr>
        <w:t xml:space="preserve"> (XXX)</w:t>
      </w:r>
    </w:p>
    <w:p w14:paraId="3F12D7ED" w14:textId="6515D588" w:rsidR="00D903A9" w:rsidRPr="001A0A5B" w:rsidRDefault="00D903A9" w:rsidP="00566914">
      <w:pPr>
        <w:spacing w:after="0"/>
        <w:rPr>
          <w:strike/>
          <w:highlight w:val="darkGray"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SGP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XXX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 and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Gold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4689C765" w14:textId="4BD9AC97" w:rsidR="00D903A9" w:rsidRPr="001A0A5B" w:rsidRDefault="00D903A9" w:rsidP="00566914">
      <w:pPr>
        <w:spacing w:after="0"/>
        <w:rPr>
          <w:strike/>
        </w:rPr>
      </w:pPr>
      <w:r w:rsidRPr="001A0A5B">
        <w:rPr>
          <w:rFonts w:ascii="Calibri" w:hAnsi="Calibri"/>
          <w:strike/>
          <w:sz w:val="24"/>
          <w:highlight w:val="darkGray"/>
        </w:rPr>
        <w:t xml:space="preserve">XXX beat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 xml:space="preserve">SGP </w:t>
      </w:r>
      <w:r w:rsidR="002812B6" w:rsidRPr="001A0A5B">
        <w:rPr>
          <w:rFonts w:ascii="Calibri" w:hAnsi="Calibri"/>
          <w:strike/>
          <w:sz w:val="24"/>
          <w:highlight w:val="darkGray"/>
        </w:rPr>
        <w:t>??</w:t>
      </w:r>
      <w:proofErr w:type="gramEnd"/>
      <w:r w:rsidR="002812B6" w:rsidRPr="001A0A5B">
        <w:rPr>
          <w:rFonts w:ascii="Calibri" w:hAnsi="Calibri"/>
          <w:strike/>
          <w:sz w:val="24"/>
          <w:highlight w:val="darkGray"/>
        </w:rPr>
        <w:t xml:space="preserve"> – ??</w:t>
      </w:r>
      <w:r w:rsidRPr="001A0A5B">
        <w:rPr>
          <w:rFonts w:ascii="Calibri" w:hAnsi="Calibri"/>
          <w:strike/>
          <w:sz w:val="24"/>
          <w:highlight w:val="darkGray"/>
        </w:rPr>
        <w:t xml:space="preserve">. He has won the </w:t>
      </w:r>
      <w:proofErr w:type="gramStart"/>
      <w:r w:rsidRPr="001A0A5B">
        <w:rPr>
          <w:rFonts w:ascii="Calibri" w:hAnsi="Calibri"/>
          <w:strike/>
          <w:sz w:val="24"/>
          <w:highlight w:val="darkGray"/>
        </w:rPr>
        <w:t>Silver</w:t>
      </w:r>
      <w:proofErr w:type="gramEnd"/>
      <w:r w:rsidRPr="001A0A5B">
        <w:rPr>
          <w:rFonts w:ascii="Calibri" w:hAnsi="Calibri"/>
          <w:strike/>
          <w:sz w:val="24"/>
          <w:highlight w:val="darkGray"/>
        </w:rPr>
        <w:t xml:space="preserve"> medal.</w:t>
      </w:r>
    </w:p>
    <w:p w14:paraId="19DA2DF7" w14:textId="77777777" w:rsidR="00D903A9" w:rsidRPr="001A0A5B" w:rsidRDefault="00D903A9" w:rsidP="00566914">
      <w:pPr>
        <w:spacing w:after="0"/>
        <w:rPr>
          <w:strike/>
        </w:rPr>
      </w:pPr>
    </w:p>
    <w:p w14:paraId="53916163" w14:textId="77777777" w:rsidR="00D903A9" w:rsidRPr="001A0A5B" w:rsidRDefault="00D903A9" w:rsidP="00566914">
      <w:pPr>
        <w:spacing w:after="0"/>
        <w:rPr>
          <w:strike/>
        </w:rPr>
      </w:pPr>
    </w:p>
    <w:sectPr w:rsidR="00D903A9" w:rsidRPr="001A0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29B4" w14:textId="77777777" w:rsidR="001B234B" w:rsidRDefault="001B234B" w:rsidP="002812B6">
      <w:pPr>
        <w:spacing w:after="0" w:line="240" w:lineRule="auto"/>
      </w:pPr>
      <w:r>
        <w:separator/>
      </w:r>
    </w:p>
  </w:endnote>
  <w:endnote w:type="continuationSeparator" w:id="0">
    <w:p w14:paraId="2EB4FA62" w14:textId="77777777" w:rsidR="001B234B" w:rsidRDefault="001B234B" w:rsidP="0028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C39E" w14:textId="77777777" w:rsidR="001B234B" w:rsidRDefault="001B234B" w:rsidP="002812B6">
      <w:pPr>
        <w:spacing w:after="0" w:line="240" w:lineRule="auto"/>
      </w:pPr>
      <w:r>
        <w:separator/>
      </w:r>
    </w:p>
  </w:footnote>
  <w:footnote w:type="continuationSeparator" w:id="0">
    <w:p w14:paraId="27BF6559" w14:textId="77777777" w:rsidR="001B234B" w:rsidRDefault="001B234B" w:rsidP="0028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484908">
    <w:abstractNumId w:val="8"/>
  </w:num>
  <w:num w:numId="2" w16cid:durableId="2003698931">
    <w:abstractNumId w:val="6"/>
  </w:num>
  <w:num w:numId="3" w16cid:durableId="382676002">
    <w:abstractNumId w:val="5"/>
  </w:num>
  <w:num w:numId="4" w16cid:durableId="1562934935">
    <w:abstractNumId w:val="4"/>
  </w:num>
  <w:num w:numId="5" w16cid:durableId="619535718">
    <w:abstractNumId w:val="7"/>
  </w:num>
  <w:num w:numId="6" w16cid:durableId="1057902153">
    <w:abstractNumId w:val="3"/>
  </w:num>
  <w:num w:numId="7" w16cid:durableId="478809343">
    <w:abstractNumId w:val="2"/>
  </w:num>
  <w:num w:numId="8" w16cid:durableId="1616595042">
    <w:abstractNumId w:val="1"/>
  </w:num>
  <w:num w:numId="9" w16cid:durableId="40877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571"/>
    <w:rsid w:val="000D4750"/>
    <w:rsid w:val="0015074B"/>
    <w:rsid w:val="00194AF1"/>
    <w:rsid w:val="001A0A5B"/>
    <w:rsid w:val="001B234B"/>
    <w:rsid w:val="00202A31"/>
    <w:rsid w:val="00274689"/>
    <w:rsid w:val="002812B6"/>
    <w:rsid w:val="0029639D"/>
    <w:rsid w:val="002D1B42"/>
    <w:rsid w:val="00326F90"/>
    <w:rsid w:val="003C5867"/>
    <w:rsid w:val="003C73F6"/>
    <w:rsid w:val="00473343"/>
    <w:rsid w:val="00566914"/>
    <w:rsid w:val="00593181"/>
    <w:rsid w:val="005C7E1D"/>
    <w:rsid w:val="00637131"/>
    <w:rsid w:val="007175DA"/>
    <w:rsid w:val="007B3CFC"/>
    <w:rsid w:val="007B5477"/>
    <w:rsid w:val="007F783B"/>
    <w:rsid w:val="0080678F"/>
    <w:rsid w:val="00886498"/>
    <w:rsid w:val="00946E95"/>
    <w:rsid w:val="00963099"/>
    <w:rsid w:val="009C31B7"/>
    <w:rsid w:val="00A25A61"/>
    <w:rsid w:val="00A355B8"/>
    <w:rsid w:val="00A35B37"/>
    <w:rsid w:val="00AA1D8D"/>
    <w:rsid w:val="00B47730"/>
    <w:rsid w:val="00B6592E"/>
    <w:rsid w:val="00BB52EC"/>
    <w:rsid w:val="00C32F39"/>
    <w:rsid w:val="00CB0664"/>
    <w:rsid w:val="00D0099A"/>
    <w:rsid w:val="00D903A9"/>
    <w:rsid w:val="00E60178"/>
    <w:rsid w:val="00E60660"/>
    <w:rsid w:val="00E71469"/>
    <w:rsid w:val="00EC6233"/>
    <w:rsid w:val="00F86C89"/>
    <w:rsid w:val="00FC693F"/>
    <w:rsid w:val="26D8295F"/>
    <w:rsid w:val="421C3C08"/>
    <w:rsid w:val="6F578481"/>
    <w:rsid w:val="702A8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2936B7"/>
  <w14:defaultImageDpi w14:val="300"/>
  <w15:docId w15:val="{01DF0EB4-F9A6-E14D-8892-42AA38B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566914"/>
    <w:pPr>
      <w:outlineLvl w:val="0"/>
    </w:pPr>
    <w:rPr>
      <w:rFonts w:ascii="Calibri" w:hAnsi="Calibri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14"/>
    <w:pPr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6914"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6914"/>
    <w:rPr>
      <w:rFonts w:ascii="Calibri" w:hAnsi="Calibri"/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914"/>
    <w:rPr>
      <w:rFonts w:ascii="Calibri" w:hAnsi="Calibr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6914"/>
    <w:rPr>
      <w:rFonts w:ascii="Calibri" w:hAnsi="Calibr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21F2DF-4989-41E7-9013-DFB48BE42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240D60-3E31-4743-AD05-6112CE82C2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B54958-34C7-4EEA-8DEA-3F8E2F5F9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348</Words>
  <Characters>1990</Characters>
  <Application>Microsoft Office Word</Application>
  <DocSecurity>0</DocSecurity>
  <Lines>16</Lines>
  <Paragraphs>4</Paragraphs>
  <ScaleCrop>false</ScaleCrop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Lionel TAN (SPORT)</cp:lastModifiedBy>
  <cp:revision>16</cp:revision>
  <dcterms:created xsi:type="dcterms:W3CDTF">2023-05-05T11:39:00Z</dcterms:created>
  <dcterms:modified xsi:type="dcterms:W3CDTF">2023-05-10T14:50:00Z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2023-05-01T11:00:43Z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e2a3c22c-4508-4ef3-a91b-f1dc3c8dca09</vt:lpwstr>
  </property>
  <property fmtid="{D5CDD505-2E9C-101B-9397-08002B2CF9AE}" pid="9" name="MSIP_Label_5434c4c7-833e-41e4-b0ab-cdb227a2f6f7_ContentBits">
    <vt:lpwstr>0</vt:lpwstr>
  </property>
</Properties>
</file>