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8FCD" w14:textId="2CDE181D" w:rsidR="000309EB" w:rsidRPr="002250C9" w:rsidRDefault="00C85855" w:rsidP="002250C9">
      <w:pPr>
        <w:pStyle w:val="Heading1"/>
      </w:pPr>
      <w:r w:rsidRPr="002250C9">
        <w:t>06</w:t>
      </w:r>
      <w:r w:rsidR="003F15AC" w:rsidRPr="002250C9">
        <w:t xml:space="preserve"> May</w:t>
      </w:r>
    </w:p>
    <w:p w14:paraId="2C648BFB" w14:textId="05121E65" w:rsidR="000309EB" w:rsidRPr="001D313D" w:rsidRDefault="00C85855" w:rsidP="002250C9">
      <w:pPr>
        <w:pStyle w:val="Heading2"/>
        <w:rPr>
          <w:highlight w:val="darkGray"/>
        </w:rPr>
      </w:pPr>
      <w:r w:rsidRPr="001D313D">
        <w:rPr>
          <w:highlight w:val="darkGray"/>
        </w:rPr>
        <w:t>*</w:t>
      </w:r>
      <w:r w:rsidR="003F15AC" w:rsidRPr="001D313D">
        <w:rPr>
          <w:highlight w:val="darkGray"/>
        </w:rPr>
        <w:t xml:space="preserve">CYCLING MOUNTAIN BIKE </w:t>
      </w:r>
      <w:r w:rsidRPr="001D313D">
        <w:rPr>
          <w:highlight w:val="darkGray"/>
        </w:rPr>
        <w:t>–</w:t>
      </w:r>
      <w:r w:rsidR="003F15AC" w:rsidRPr="001D313D">
        <w:rPr>
          <w:highlight w:val="darkGray"/>
        </w:rPr>
        <w:t xml:space="preserve"> </w:t>
      </w:r>
      <w:r w:rsidR="002250C9" w:rsidRPr="001D313D">
        <w:rPr>
          <w:highlight w:val="darkGray"/>
        </w:rPr>
        <w:t>MEN</w:t>
      </w:r>
      <w:r w:rsidR="003F15AC" w:rsidRPr="001D313D">
        <w:rPr>
          <w:highlight w:val="darkGray"/>
        </w:rPr>
        <w:t xml:space="preserve"> CROSS-COUNTRY OLYMPIC FINAL</w:t>
      </w:r>
      <w:r w:rsidRPr="001D313D">
        <w:rPr>
          <w:highlight w:val="darkGray"/>
        </w:rPr>
        <w:t>*</w:t>
      </w:r>
    </w:p>
    <w:p w14:paraId="285AF43A" w14:textId="77777777" w:rsidR="000309EB" w:rsidRPr="001D313D" w:rsidRDefault="003F15AC" w:rsidP="002250C9">
      <w:pPr>
        <w:pStyle w:val="Heading3"/>
        <w:rPr>
          <w:highlight w:val="darkGray"/>
        </w:rPr>
      </w:pPr>
      <w:r w:rsidRPr="001D313D">
        <w:rPr>
          <w:highlight w:val="darkGray"/>
        </w:rPr>
        <w:t>RIYADH HAKIM BIN LUKMAN (SGP)</w:t>
      </w:r>
    </w:p>
    <w:p w14:paraId="1F7780C6" w14:textId="0B3EFAAE" w:rsidR="00DE6C6E" w:rsidRDefault="003F15AC" w:rsidP="000516ED">
      <w:pPr>
        <w:spacing w:after="0"/>
        <w:rPr>
          <w:rFonts w:ascii="Calibri" w:hAnsi="Calibri"/>
          <w:sz w:val="24"/>
        </w:rPr>
      </w:pPr>
      <w:bookmarkStart w:id="0" w:name="_Hlk133415112"/>
      <w:r w:rsidRPr="001D313D">
        <w:rPr>
          <w:rFonts w:ascii="Calibri" w:hAnsi="Calibri"/>
          <w:sz w:val="24"/>
          <w:highlight w:val="darkGray"/>
        </w:rPr>
        <w:t xml:space="preserve">Time: </w:t>
      </w:r>
      <w:r w:rsidR="00B257A0" w:rsidRPr="001D313D">
        <w:rPr>
          <w:rFonts w:ascii="Calibri" w:hAnsi="Calibri"/>
          <w:sz w:val="24"/>
          <w:highlight w:val="darkGray"/>
        </w:rPr>
        <w:t>1</w:t>
      </w:r>
      <w:r w:rsidR="00C85855" w:rsidRPr="001D313D">
        <w:rPr>
          <w:rFonts w:ascii="Calibri" w:hAnsi="Calibri"/>
          <w:sz w:val="24"/>
          <w:highlight w:val="darkGray"/>
        </w:rPr>
        <w:t>:</w:t>
      </w:r>
      <w:r w:rsidR="00B257A0" w:rsidRPr="001D313D">
        <w:rPr>
          <w:rFonts w:ascii="Calibri" w:hAnsi="Calibri"/>
          <w:sz w:val="24"/>
          <w:highlight w:val="darkGray"/>
        </w:rPr>
        <w:t>20</w:t>
      </w:r>
      <w:r w:rsidR="00C85855" w:rsidRPr="001D313D">
        <w:rPr>
          <w:rFonts w:ascii="Calibri" w:hAnsi="Calibri"/>
          <w:sz w:val="24"/>
          <w:highlight w:val="darkGray"/>
        </w:rPr>
        <w:t>:</w:t>
      </w:r>
      <w:r w:rsidR="00B257A0" w:rsidRPr="001D313D">
        <w:rPr>
          <w:rFonts w:ascii="Calibri" w:hAnsi="Calibri"/>
          <w:sz w:val="24"/>
          <w:highlight w:val="darkGray"/>
        </w:rPr>
        <w:t>56</w:t>
      </w:r>
      <w:r w:rsidRPr="001D313D">
        <w:rPr>
          <w:rFonts w:ascii="Calibri" w:hAnsi="Calibri"/>
          <w:sz w:val="24"/>
          <w:highlight w:val="darkGray"/>
        </w:rPr>
        <w:t xml:space="preserve">. He finished </w:t>
      </w:r>
      <w:r w:rsidR="00B257A0" w:rsidRPr="001D313D">
        <w:rPr>
          <w:rFonts w:ascii="Calibri" w:hAnsi="Calibri"/>
          <w:sz w:val="24"/>
          <w:highlight w:val="darkGray"/>
        </w:rPr>
        <w:t>11th</w:t>
      </w:r>
      <w:r w:rsidRPr="001D313D">
        <w:rPr>
          <w:rFonts w:ascii="Calibri" w:hAnsi="Calibri"/>
          <w:sz w:val="24"/>
          <w:highlight w:val="darkGray"/>
        </w:rPr>
        <w:t xml:space="preserve"> out of</w:t>
      </w:r>
      <w:r w:rsidR="003C3D5D" w:rsidRPr="001D313D">
        <w:rPr>
          <w:rFonts w:ascii="Calibri" w:hAnsi="Calibri"/>
          <w:sz w:val="24"/>
          <w:highlight w:val="darkGray"/>
        </w:rPr>
        <w:t xml:space="preserve"> 20</w:t>
      </w:r>
      <w:r w:rsidR="00B257A0" w:rsidRPr="001D313D">
        <w:rPr>
          <w:rFonts w:ascii="Calibri" w:hAnsi="Calibri"/>
          <w:sz w:val="24"/>
          <w:highlight w:val="darkGray"/>
        </w:rPr>
        <w:t xml:space="preserve">. </w:t>
      </w:r>
    </w:p>
    <w:bookmarkEnd w:id="0"/>
    <w:p w14:paraId="4183D0E0" w14:textId="77777777" w:rsidR="00C85855" w:rsidRDefault="00C85855" w:rsidP="000516ED">
      <w:pPr>
        <w:spacing w:after="0"/>
        <w:rPr>
          <w:rFonts w:ascii="Calibri" w:hAnsi="Calibri"/>
          <w:sz w:val="24"/>
        </w:rPr>
      </w:pPr>
    </w:p>
    <w:p w14:paraId="1144B46C" w14:textId="508EB6E4" w:rsidR="00C85855" w:rsidRPr="002250C9" w:rsidRDefault="00C85855" w:rsidP="002250C9">
      <w:pPr>
        <w:pStyle w:val="Heading1"/>
      </w:pPr>
      <w:r w:rsidRPr="002250C9">
        <w:t>08 May</w:t>
      </w:r>
    </w:p>
    <w:p w14:paraId="13CA3AA6" w14:textId="2BD7F3AB" w:rsidR="00C85855" w:rsidRPr="00D04B97" w:rsidRDefault="00C85855" w:rsidP="002250C9">
      <w:pPr>
        <w:pStyle w:val="Heading2"/>
        <w:rPr>
          <w:highlight w:val="darkGray"/>
        </w:rPr>
      </w:pPr>
      <w:r w:rsidRPr="00D04B97">
        <w:rPr>
          <w:highlight w:val="darkGray"/>
        </w:rPr>
        <w:t xml:space="preserve">*CYCLING MOUNTAIN BIKE – </w:t>
      </w:r>
      <w:r w:rsidR="002250C9" w:rsidRPr="00D04B97">
        <w:rPr>
          <w:highlight w:val="darkGray"/>
        </w:rPr>
        <w:t>MEN</w:t>
      </w:r>
      <w:r w:rsidRPr="00D04B97">
        <w:rPr>
          <w:highlight w:val="darkGray"/>
        </w:rPr>
        <w:t xml:space="preserve"> </w:t>
      </w:r>
      <w:r w:rsidR="00236964" w:rsidRPr="00D04B97">
        <w:rPr>
          <w:highlight w:val="darkGray"/>
        </w:rPr>
        <w:t xml:space="preserve">CROSS-COUNTRY </w:t>
      </w:r>
      <w:r w:rsidRPr="00D04B97">
        <w:rPr>
          <w:highlight w:val="darkGray"/>
        </w:rPr>
        <w:t>ELIMINAT</w:t>
      </w:r>
      <w:r w:rsidR="00656E62" w:rsidRPr="00D04B97">
        <w:rPr>
          <w:highlight w:val="darkGray"/>
        </w:rPr>
        <w:t>OR</w:t>
      </w:r>
      <w:r w:rsidRPr="00D04B97">
        <w:rPr>
          <w:highlight w:val="darkGray"/>
        </w:rPr>
        <w:t xml:space="preserve"> FINAL*</w:t>
      </w:r>
    </w:p>
    <w:p w14:paraId="5038BA9C" w14:textId="77777777" w:rsidR="00C85855" w:rsidRPr="00E2509D" w:rsidRDefault="00C85855" w:rsidP="002250C9">
      <w:pPr>
        <w:pStyle w:val="Heading3"/>
        <w:rPr>
          <w:highlight w:val="darkGray"/>
        </w:rPr>
      </w:pPr>
      <w:r w:rsidRPr="00E2509D">
        <w:rPr>
          <w:highlight w:val="darkGray"/>
        </w:rPr>
        <w:t>RIYADH HAKIM BIN LUKMAN (SGP)</w:t>
      </w:r>
    </w:p>
    <w:p w14:paraId="75BACA7A" w14:textId="02492C6E" w:rsidR="00C85855" w:rsidRPr="00E2509D" w:rsidRDefault="00C85855" w:rsidP="00C85855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 xml:space="preserve">He finished </w:t>
      </w:r>
      <w:r w:rsidR="006D1392" w:rsidRPr="00E2509D">
        <w:rPr>
          <w:rFonts w:ascii="Calibri" w:hAnsi="Calibri"/>
          <w:sz w:val="24"/>
          <w:highlight w:val="darkGray"/>
        </w:rPr>
        <w:t>6th</w:t>
      </w:r>
      <w:r w:rsidRPr="00E2509D">
        <w:rPr>
          <w:rFonts w:ascii="Calibri" w:hAnsi="Calibri"/>
          <w:sz w:val="24"/>
          <w:highlight w:val="darkGray"/>
        </w:rPr>
        <w:t xml:space="preserve"> out of </w:t>
      </w:r>
      <w:r w:rsidR="006D1392" w:rsidRPr="00E2509D">
        <w:rPr>
          <w:rFonts w:ascii="Calibri" w:hAnsi="Calibri"/>
          <w:sz w:val="24"/>
          <w:highlight w:val="darkGray"/>
        </w:rPr>
        <w:t xml:space="preserve">14. </w:t>
      </w:r>
    </w:p>
    <w:p w14:paraId="4EB50319" w14:textId="77777777" w:rsidR="00C85855" w:rsidRPr="00E2509D" w:rsidRDefault="00C85855" w:rsidP="000516ED">
      <w:pPr>
        <w:spacing w:after="0"/>
        <w:rPr>
          <w:highlight w:val="darkGray"/>
        </w:rPr>
      </w:pPr>
    </w:p>
    <w:p w14:paraId="02C23837" w14:textId="77777777" w:rsidR="000309EB" w:rsidRPr="00E2509D" w:rsidRDefault="000309EB" w:rsidP="000516ED">
      <w:pPr>
        <w:spacing w:after="0"/>
        <w:rPr>
          <w:highlight w:val="darkGray"/>
        </w:rPr>
      </w:pPr>
    </w:p>
    <w:p w14:paraId="6FF334D9" w14:textId="1D7BE94A" w:rsidR="000309EB" w:rsidRPr="00E2509D" w:rsidRDefault="009751D5" w:rsidP="002250C9">
      <w:pPr>
        <w:pStyle w:val="Heading1"/>
        <w:rPr>
          <w:highlight w:val="darkGray"/>
        </w:rPr>
      </w:pPr>
      <w:r w:rsidRPr="00E2509D">
        <w:rPr>
          <w:highlight w:val="darkGray"/>
        </w:rPr>
        <w:t>11</w:t>
      </w:r>
      <w:r w:rsidR="003F15AC" w:rsidRPr="00E2509D">
        <w:rPr>
          <w:highlight w:val="darkGray"/>
        </w:rPr>
        <w:t xml:space="preserve"> May</w:t>
      </w:r>
    </w:p>
    <w:p w14:paraId="0AE61981" w14:textId="316E9A60" w:rsidR="009751D5" w:rsidRPr="00E2509D" w:rsidRDefault="00C85855" w:rsidP="000E0E45">
      <w:pPr>
        <w:pStyle w:val="Heading2"/>
        <w:rPr>
          <w:highlight w:val="darkGray"/>
        </w:rPr>
      </w:pPr>
      <w:r w:rsidRPr="00E2509D">
        <w:rPr>
          <w:highlight w:val="darkGray"/>
        </w:rPr>
        <w:t>*</w:t>
      </w:r>
      <w:r w:rsidR="003F15AC" w:rsidRPr="00E2509D">
        <w:rPr>
          <w:highlight w:val="darkGray"/>
        </w:rPr>
        <w:t xml:space="preserve">CYCLING ROAD </w:t>
      </w:r>
      <w:r w:rsidRPr="00E2509D">
        <w:rPr>
          <w:highlight w:val="darkGray"/>
        </w:rPr>
        <w:t xml:space="preserve">RACE </w:t>
      </w:r>
      <w:r w:rsidR="00D65FC0" w:rsidRPr="00E2509D">
        <w:rPr>
          <w:highlight w:val="darkGray"/>
        </w:rPr>
        <w:t>–</w:t>
      </w:r>
      <w:r w:rsidR="003F15AC" w:rsidRPr="00E2509D">
        <w:rPr>
          <w:highlight w:val="darkGray"/>
        </w:rPr>
        <w:t xml:space="preserve"> </w:t>
      </w:r>
      <w:r w:rsidR="002250C9" w:rsidRPr="00E2509D">
        <w:rPr>
          <w:highlight w:val="darkGray"/>
        </w:rPr>
        <w:t>MEN</w:t>
      </w:r>
      <w:r w:rsidR="003F15AC" w:rsidRPr="00E2509D">
        <w:rPr>
          <w:highlight w:val="darkGray"/>
        </w:rPr>
        <w:t xml:space="preserve"> CRITERIUM FINAL</w:t>
      </w:r>
      <w:r w:rsidRPr="00E2509D">
        <w:rPr>
          <w:highlight w:val="darkGray"/>
        </w:rPr>
        <w:t>*</w:t>
      </w:r>
    </w:p>
    <w:p w14:paraId="33DB8B08" w14:textId="0A7C4D08" w:rsidR="00D65FC0" w:rsidRPr="00E2509D" w:rsidRDefault="00D65FC0" w:rsidP="002250C9">
      <w:pPr>
        <w:pStyle w:val="Heading3"/>
        <w:rPr>
          <w:highlight w:val="darkGray"/>
        </w:rPr>
      </w:pPr>
      <w:r w:rsidRPr="00E2509D">
        <w:rPr>
          <w:highlight w:val="darkGray"/>
        </w:rPr>
        <w:t>YEO BOON KIAK (SGP)</w:t>
      </w:r>
    </w:p>
    <w:p w14:paraId="75F26C98" w14:textId="13F8EFEC" w:rsidR="009751D5" w:rsidRPr="00E2509D" w:rsidRDefault="009751D5" w:rsidP="009751D5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 xml:space="preserve">Time: </w:t>
      </w:r>
      <w:r w:rsidR="00E0354E" w:rsidRPr="00E2509D">
        <w:rPr>
          <w:rFonts w:ascii="Calibri" w:hAnsi="Calibri"/>
          <w:sz w:val="24"/>
          <w:highlight w:val="darkGray"/>
        </w:rPr>
        <w:t>1:13:39</w:t>
      </w:r>
      <w:r w:rsidRPr="00E2509D">
        <w:rPr>
          <w:rFonts w:ascii="Calibri" w:hAnsi="Calibri"/>
          <w:sz w:val="24"/>
          <w:highlight w:val="darkGray"/>
        </w:rPr>
        <w:t xml:space="preserve">. He finished </w:t>
      </w:r>
      <w:r w:rsidR="00E0354E" w:rsidRPr="00E2509D">
        <w:rPr>
          <w:rFonts w:ascii="Calibri" w:hAnsi="Calibri"/>
          <w:sz w:val="24"/>
          <w:highlight w:val="darkGray"/>
        </w:rPr>
        <w:t>5th</w:t>
      </w:r>
      <w:r w:rsidRPr="00E2509D">
        <w:rPr>
          <w:rFonts w:ascii="Calibri" w:hAnsi="Calibri"/>
          <w:sz w:val="24"/>
          <w:highlight w:val="darkGray"/>
        </w:rPr>
        <w:t xml:space="preserve"> out of </w:t>
      </w:r>
      <w:r w:rsidR="006960BF" w:rsidRPr="00E2509D">
        <w:rPr>
          <w:rFonts w:ascii="Calibri" w:hAnsi="Calibri"/>
          <w:sz w:val="24"/>
          <w:highlight w:val="darkGray"/>
        </w:rPr>
        <w:t>24</w:t>
      </w:r>
      <w:r w:rsidR="00E0354E" w:rsidRPr="00E2509D">
        <w:rPr>
          <w:rFonts w:ascii="Calibri" w:hAnsi="Calibri"/>
          <w:sz w:val="24"/>
          <w:highlight w:val="darkGray"/>
        </w:rPr>
        <w:t>.</w:t>
      </w:r>
    </w:p>
    <w:p w14:paraId="0181337A" w14:textId="77777777" w:rsidR="00D65FC0" w:rsidRPr="00E2509D" w:rsidRDefault="00D65FC0" w:rsidP="000516ED">
      <w:pPr>
        <w:spacing w:after="0"/>
        <w:rPr>
          <w:highlight w:val="darkGray"/>
        </w:rPr>
      </w:pPr>
    </w:p>
    <w:p w14:paraId="6595B8EC" w14:textId="77777777" w:rsidR="00D65FC0" w:rsidRPr="00E2509D" w:rsidRDefault="00D65FC0" w:rsidP="002250C9">
      <w:pPr>
        <w:pStyle w:val="Heading3"/>
        <w:rPr>
          <w:highlight w:val="darkGray"/>
        </w:rPr>
      </w:pPr>
      <w:r w:rsidRPr="00E2509D">
        <w:rPr>
          <w:highlight w:val="darkGray"/>
        </w:rPr>
        <w:t>RIYADH HAKIM BIN LUKMAN (SGP)</w:t>
      </w:r>
    </w:p>
    <w:p w14:paraId="737D127E" w14:textId="6BA3E379" w:rsidR="009751D5" w:rsidRPr="00E2509D" w:rsidRDefault="009751D5" w:rsidP="009751D5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 xml:space="preserve">Time: </w:t>
      </w:r>
      <w:r w:rsidR="007739F4" w:rsidRPr="00E2509D">
        <w:rPr>
          <w:rFonts w:ascii="Calibri" w:hAnsi="Calibri"/>
          <w:sz w:val="24"/>
          <w:highlight w:val="darkGray"/>
        </w:rPr>
        <w:t>1:15:14</w:t>
      </w:r>
      <w:r w:rsidRPr="00E2509D">
        <w:rPr>
          <w:rFonts w:ascii="Calibri" w:hAnsi="Calibri"/>
          <w:sz w:val="24"/>
          <w:highlight w:val="darkGray"/>
        </w:rPr>
        <w:t xml:space="preserve">. He finished </w:t>
      </w:r>
      <w:r w:rsidR="00AB0944" w:rsidRPr="00E2509D">
        <w:rPr>
          <w:rFonts w:ascii="Calibri" w:hAnsi="Calibri"/>
          <w:sz w:val="24"/>
          <w:highlight w:val="darkGray"/>
        </w:rPr>
        <w:t>10</w:t>
      </w:r>
      <w:r w:rsidR="00327E61" w:rsidRPr="00E2509D">
        <w:rPr>
          <w:rFonts w:ascii="Calibri" w:hAnsi="Calibri"/>
          <w:sz w:val="24"/>
          <w:highlight w:val="darkGray"/>
        </w:rPr>
        <w:t>th</w:t>
      </w:r>
      <w:r w:rsidRPr="00E2509D">
        <w:rPr>
          <w:rFonts w:ascii="Calibri" w:hAnsi="Calibri"/>
          <w:sz w:val="24"/>
          <w:highlight w:val="darkGray"/>
        </w:rPr>
        <w:t xml:space="preserve"> out of </w:t>
      </w:r>
      <w:r w:rsidR="006960BF" w:rsidRPr="00E2509D">
        <w:rPr>
          <w:rFonts w:ascii="Calibri" w:hAnsi="Calibri"/>
          <w:sz w:val="24"/>
          <w:highlight w:val="darkGray"/>
        </w:rPr>
        <w:t>24</w:t>
      </w:r>
      <w:r w:rsidR="00EE543A" w:rsidRPr="00E2509D">
        <w:rPr>
          <w:rFonts w:ascii="Calibri" w:hAnsi="Calibri"/>
          <w:sz w:val="24"/>
          <w:highlight w:val="darkGray"/>
        </w:rPr>
        <w:t xml:space="preserve">. </w:t>
      </w:r>
    </w:p>
    <w:p w14:paraId="39889686" w14:textId="77777777" w:rsidR="000E0E45" w:rsidRPr="00E2509D" w:rsidRDefault="000E0E45" w:rsidP="009751D5">
      <w:pPr>
        <w:spacing w:after="0"/>
        <w:rPr>
          <w:rFonts w:ascii="Calibri" w:hAnsi="Calibri"/>
          <w:sz w:val="24"/>
          <w:highlight w:val="darkGray"/>
        </w:rPr>
      </w:pPr>
    </w:p>
    <w:p w14:paraId="75DF6FA7" w14:textId="77777777" w:rsidR="000E0E45" w:rsidRPr="00E2509D" w:rsidRDefault="000E0E45" w:rsidP="000E0E45">
      <w:pPr>
        <w:pStyle w:val="Heading3"/>
        <w:rPr>
          <w:highlight w:val="darkGray"/>
        </w:rPr>
      </w:pPr>
      <w:r w:rsidRPr="00E2509D">
        <w:rPr>
          <w:highlight w:val="darkGray"/>
        </w:rPr>
        <w:t>CALVIN SIM TECK KWANG (SGP)</w:t>
      </w:r>
    </w:p>
    <w:p w14:paraId="17CB5AC6" w14:textId="6E13886B" w:rsidR="000E0E45" w:rsidRPr="00E2509D" w:rsidRDefault="000E0E45" w:rsidP="000E0E45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>Time: DNF.</w:t>
      </w:r>
    </w:p>
    <w:p w14:paraId="7749D650" w14:textId="7B2526B2" w:rsidR="000E0E45" w:rsidRPr="00E2509D" w:rsidRDefault="000E0E45" w:rsidP="009751D5">
      <w:pPr>
        <w:spacing w:after="0"/>
        <w:rPr>
          <w:rFonts w:ascii="Calibri" w:hAnsi="Calibri"/>
          <w:sz w:val="24"/>
          <w:highlight w:val="darkGray"/>
        </w:rPr>
      </w:pPr>
    </w:p>
    <w:p w14:paraId="22E77883" w14:textId="77777777" w:rsidR="000E0E45" w:rsidRPr="00E2509D" w:rsidRDefault="000E0E45" w:rsidP="000E0E45">
      <w:pPr>
        <w:pStyle w:val="Heading3"/>
        <w:rPr>
          <w:strike/>
          <w:highlight w:val="darkGray"/>
        </w:rPr>
      </w:pPr>
      <w:r w:rsidRPr="00E2509D">
        <w:rPr>
          <w:strike/>
          <w:highlight w:val="darkGray"/>
        </w:rPr>
        <w:t>TONG KHOON FUNG (SGP)</w:t>
      </w:r>
    </w:p>
    <w:p w14:paraId="5B4A61FD" w14:textId="1673AED5" w:rsidR="000E0E45" w:rsidRPr="00E2509D" w:rsidRDefault="000E0E45" w:rsidP="009751D5">
      <w:pPr>
        <w:spacing w:after="0"/>
        <w:rPr>
          <w:rFonts w:ascii="Calibri" w:hAnsi="Calibri"/>
          <w:strike/>
          <w:sz w:val="24"/>
          <w:highlight w:val="darkGray"/>
        </w:rPr>
      </w:pPr>
      <w:r w:rsidRPr="00E2509D">
        <w:rPr>
          <w:rFonts w:ascii="Calibri" w:hAnsi="Calibri"/>
          <w:strike/>
          <w:sz w:val="24"/>
          <w:highlight w:val="darkGray"/>
        </w:rPr>
        <w:t>Time: XX:XX:XX. He finished XX out of 24 and has won the XX medal.</w:t>
      </w:r>
    </w:p>
    <w:p w14:paraId="334B2AE0" w14:textId="203B4E02" w:rsidR="00D65FC0" w:rsidRPr="00E2509D" w:rsidRDefault="00D65FC0" w:rsidP="000516ED">
      <w:pPr>
        <w:spacing w:after="0"/>
        <w:rPr>
          <w:highlight w:val="darkGray"/>
        </w:rPr>
      </w:pPr>
    </w:p>
    <w:p w14:paraId="1E2C5B4D" w14:textId="77777777" w:rsidR="009751D5" w:rsidRPr="00E2509D" w:rsidRDefault="009751D5" w:rsidP="000516ED">
      <w:pPr>
        <w:spacing w:after="0"/>
        <w:rPr>
          <w:highlight w:val="darkGray"/>
        </w:rPr>
      </w:pPr>
    </w:p>
    <w:p w14:paraId="20E1424B" w14:textId="2566C502" w:rsidR="009751D5" w:rsidRPr="00E2509D" w:rsidRDefault="009751D5" w:rsidP="002250C9">
      <w:pPr>
        <w:pStyle w:val="Heading2"/>
        <w:rPr>
          <w:highlight w:val="darkGray"/>
        </w:rPr>
      </w:pPr>
      <w:bookmarkStart w:id="1" w:name="_Hlk133415903"/>
      <w:r w:rsidRPr="00E2509D">
        <w:rPr>
          <w:highlight w:val="darkGray"/>
        </w:rPr>
        <w:t>*CYCLING ROAD RACE – WO</w:t>
      </w:r>
      <w:r w:rsidR="002250C9" w:rsidRPr="00E2509D">
        <w:rPr>
          <w:highlight w:val="darkGray"/>
        </w:rPr>
        <w:t>MEN</w:t>
      </w:r>
      <w:r w:rsidRPr="00E2509D">
        <w:rPr>
          <w:highlight w:val="darkGray"/>
        </w:rPr>
        <w:t xml:space="preserve"> CRITERIUM FINAL*</w:t>
      </w:r>
    </w:p>
    <w:p w14:paraId="7281A5EC" w14:textId="77777777" w:rsidR="005869AE" w:rsidRPr="00E2509D" w:rsidRDefault="005869AE" w:rsidP="002250C9">
      <w:pPr>
        <w:pStyle w:val="Heading3"/>
        <w:rPr>
          <w:highlight w:val="darkGray"/>
        </w:rPr>
      </w:pPr>
      <w:r w:rsidRPr="00E2509D">
        <w:rPr>
          <w:highlight w:val="darkGray"/>
        </w:rPr>
        <w:t>ELIZABETH LIAU LE MIN (SGP)</w:t>
      </w:r>
    </w:p>
    <w:p w14:paraId="3F99F56B" w14:textId="775CB01A" w:rsidR="009751D5" w:rsidRPr="00E2509D" w:rsidRDefault="009751D5" w:rsidP="009751D5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 xml:space="preserve">Time: </w:t>
      </w:r>
      <w:r w:rsidR="001A52AE" w:rsidRPr="00E2509D">
        <w:rPr>
          <w:rFonts w:ascii="Calibri" w:hAnsi="Calibri"/>
          <w:sz w:val="24"/>
          <w:highlight w:val="darkGray"/>
        </w:rPr>
        <w:t>55:19</w:t>
      </w:r>
      <w:r w:rsidRPr="00E2509D">
        <w:rPr>
          <w:rFonts w:ascii="Calibri" w:hAnsi="Calibri"/>
          <w:sz w:val="24"/>
          <w:highlight w:val="darkGray"/>
        </w:rPr>
        <w:t xml:space="preserve">. She finished </w:t>
      </w:r>
      <w:r w:rsidR="001A52AE" w:rsidRPr="00E2509D">
        <w:rPr>
          <w:rFonts w:ascii="Calibri" w:hAnsi="Calibri"/>
          <w:sz w:val="24"/>
          <w:highlight w:val="darkGray"/>
        </w:rPr>
        <w:t>5th</w:t>
      </w:r>
      <w:r w:rsidRPr="00E2509D">
        <w:rPr>
          <w:rFonts w:ascii="Calibri" w:hAnsi="Calibri"/>
          <w:sz w:val="24"/>
          <w:highlight w:val="darkGray"/>
        </w:rPr>
        <w:t xml:space="preserve"> out of </w:t>
      </w:r>
      <w:r w:rsidR="006960BF" w:rsidRPr="00E2509D">
        <w:rPr>
          <w:rFonts w:ascii="Calibri" w:hAnsi="Calibri"/>
          <w:sz w:val="24"/>
          <w:highlight w:val="darkGray"/>
        </w:rPr>
        <w:t>20</w:t>
      </w:r>
      <w:r w:rsidRPr="00E2509D">
        <w:rPr>
          <w:rFonts w:ascii="Calibri" w:hAnsi="Calibri"/>
          <w:sz w:val="24"/>
          <w:highlight w:val="darkGray"/>
        </w:rPr>
        <w:t>.</w:t>
      </w:r>
    </w:p>
    <w:p w14:paraId="74CEDBAE" w14:textId="77777777" w:rsidR="005869AE" w:rsidRPr="00E2509D" w:rsidRDefault="005869AE" w:rsidP="000516ED">
      <w:pPr>
        <w:spacing w:after="0"/>
        <w:rPr>
          <w:rFonts w:ascii="Calibri" w:hAnsi="Calibri"/>
          <w:sz w:val="24"/>
          <w:highlight w:val="darkGray"/>
        </w:rPr>
      </w:pPr>
    </w:p>
    <w:p w14:paraId="17686DCC" w14:textId="1467FFD9" w:rsidR="000309EB" w:rsidRPr="00E2509D" w:rsidRDefault="003F15AC" w:rsidP="002250C9">
      <w:pPr>
        <w:pStyle w:val="Heading3"/>
        <w:rPr>
          <w:highlight w:val="darkGray"/>
        </w:rPr>
      </w:pPr>
      <w:bookmarkStart w:id="2" w:name="_Hlk133415653"/>
      <w:r w:rsidRPr="00E2509D">
        <w:rPr>
          <w:highlight w:val="darkGray"/>
        </w:rPr>
        <w:t>CHELSIE TAN WEI SHI (SGP)</w:t>
      </w:r>
    </w:p>
    <w:p w14:paraId="4D12EB41" w14:textId="28CE9DAE" w:rsidR="000309EB" w:rsidRPr="00E2509D" w:rsidRDefault="009751D5" w:rsidP="000516ED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 xml:space="preserve">Time: </w:t>
      </w:r>
      <w:r w:rsidR="00061FB3" w:rsidRPr="00E2509D">
        <w:rPr>
          <w:rFonts w:ascii="Calibri" w:hAnsi="Calibri"/>
          <w:sz w:val="24"/>
          <w:highlight w:val="darkGray"/>
        </w:rPr>
        <w:t>55:19</w:t>
      </w:r>
      <w:r w:rsidRPr="00E2509D">
        <w:rPr>
          <w:rFonts w:ascii="Calibri" w:hAnsi="Calibri"/>
          <w:sz w:val="24"/>
          <w:highlight w:val="darkGray"/>
        </w:rPr>
        <w:t xml:space="preserve">. She finished </w:t>
      </w:r>
      <w:r w:rsidR="00DE0C77" w:rsidRPr="00E2509D">
        <w:rPr>
          <w:rFonts w:ascii="Calibri" w:hAnsi="Calibri"/>
          <w:sz w:val="24"/>
          <w:highlight w:val="darkGray"/>
        </w:rPr>
        <w:t>7th</w:t>
      </w:r>
      <w:r w:rsidRPr="00E2509D">
        <w:rPr>
          <w:rFonts w:ascii="Calibri" w:hAnsi="Calibri"/>
          <w:sz w:val="24"/>
          <w:highlight w:val="darkGray"/>
        </w:rPr>
        <w:t xml:space="preserve"> out of </w:t>
      </w:r>
      <w:r w:rsidR="006960BF" w:rsidRPr="00E2509D">
        <w:rPr>
          <w:rFonts w:ascii="Calibri" w:hAnsi="Calibri"/>
          <w:sz w:val="24"/>
          <w:highlight w:val="darkGray"/>
        </w:rPr>
        <w:t>20</w:t>
      </w:r>
      <w:r w:rsidRPr="00E2509D">
        <w:rPr>
          <w:rFonts w:ascii="Calibri" w:hAnsi="Calibri"/>
          <w:sz w:val="24"/>
          <w:highlight w:val="darkGray"/>
        </w:rPr>
        <w:t>.</w:t>
      </w:r>
      <w:bookmarkEnd w:id="2"/>
    </w:p>
    <w:p w14:paraId="0D8661BD" w14:textId="776053C4" w:rsidR="009751D5" w:rsidRPr="00E2509D" w:rsidRDefault="009751D5" w:rsidP="009751D5">
      <w:pPr>
        <w:spacing w:after="0"/>
        <w:rPr>
          <w:rFonts w:ascii="Calibri" w:hAnsi="Calibri"/>
          <w:sz w:val="24"/>
          <w:highlight w:val="darkGray"/>
        </w:rPr>
      </w:pPr>
    </w:p>
    <w:p w14:paraId="4A019D84" w14:textId="0D6458BA" w:rsidR="009751D5" w:rsidRPr="00E2509D" w:rsidRDefault="009751D5" w:rsidP="002250C9">
      <w:pPr>
        <w:pStyle w:val="Heading3"/>
        <w:rPr>
          <w:highlight w:val="darkGray"/>
        </w:rPr>
      </w:pPr>
      <w:r w:rsidRPr="00E2509D">
        <w:rPr>
          <w:highlight w:val="darkGray"/>
        </w:rPr>
        <w:t>LUO YIWEI (SGP)</w:t>
      </w:r>
    </w:p>
    <w:p w14:paraId="3B04B356" w14:textId="5AF93500" w:rsidR="009751D5" w:rsidRPr="00E2509D" w:rsidRDefault="009751D5" w:rsidP="009751D5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 xml:space="preserve">Time: </w:t>
      </w:r>
      <w:r w:rsidR="00744CF9" w:rsidRPr="00E2509D">
        <w:rPr>
          <w:rFonts w:ascii="Calibri" w:hAnsi="Calibri"/>
          <w:sz w:val="24"/>
          <w:highlight w:val="darkGray"/>
        </w:rPr>
        <w:t>55:28</w:t>
      </w:r>
      <w:r w:rsidRPr="00E2509D">
        <w:rPr>
          <w:rFonts w:ascii="Calibri" w:hAnsi="Calibri"/>
          <w:sz w:val="24"/>
          <w:highlight w:val="darkGray"/>
        </w:rPr>
        <w:t xml:space="preserve">. She finished </w:t>
      </w:r>
      <w:r w:rsidR="00DE0C77" w:rsidRPr="00E2509D">
        <w:rPr>
          <w:rFonts w:ascii="Calibri" w:hAnsi="Calibri"/>
          <w:sz w:val="24"/>
          <w:highlight w:val="darkGray"/>
        </w:rPr>
        <w:t>16th</w:t>
      </w:r>
      <w:r w:rsidRPr="00E2509D">
        <w:rPr>
          <w:rFonts w:ascii="Calibri" w:hAnsi="Calibri"/>
          <w:sz w:val="24"/>
          <w:highlight w:val="darkGray"/>
        </w:rPr>
        <w:t xml:space="preserve"> out of </w:t>
      </w:r>
      <w:r w:rsidR="006960BF" w:rsidRPr="00E2509D">
        <w:rPr>
          <w:rFonts w:ascii="Calibri" w:hAnsi="Calibri"/>
          <w:sz w:val="24"/>
          <w:highlight w:val="darkGray"/>
        </w:rPr>
        <w:t>20</w:t>
      </w:r>
      <w:r w:rsidRPr="00E2509D">
        <w:rPr>
          <w:rFonts w:ascii="Calibri" w:hAnsi="Calibri"/>
          <w:sz w:val="24"/>
          <w:highlight w:val="darkGray"/>
        </w:rPr>
        <w:t>.</w:t>
      </w:r>
    </w:p>
    <w:bookmarkEnd w:id="1"/>
    <w:p w14:paraId="457A8AAD" w14:textId="7204DF9E" w:rsidR="009751D5" w:rsidRPr="00E2509D" w:rsidRDefault="009751D5" w:rsidP="009751D5">
      <w:pPr>
        <w:spacing w:after="0"/>
        <w:rPr>
          <w:rFonts w:ascii="Calibri" w:hAnsi="Calibri"/>
          <w:sz w:val="24"/>
          <w:highlight w:val="darkGray"/>
        </w:rPr>
      </w:pPr>
    </w:p>
    <w:p w14:paraId="4AA63B14" w14:textId="77777777" w:rsidR="006544BB" w:rsidRPr="00E2509D" w:rsidRDefault="006544BB" w:rsidP="006544BB">
      <w:pPr>
        <w:pStyle w:val="Heading3"/>
        <w:rPr>
          <w:strike/>
          <w:highlight w:val="darkGray"/>
        </w:rPr>
      </w:pPr>
      <w:r w:rsidRPr="00E2509D">
        <w:rPr>
          <w:strike/>
          <w:highlight w:val="darkGray"/>
        </w:rPr>
        <w:t>FOO XIAO FAYE (SGP)</w:t>
      </w:r>
    </w:p>
    <w:p w14:paraId="66354FF8" w14:textId="77777777" w:rsidR="006544BB" w:rsidRPr="00E2509D" w:rsidRDefault="006544BB" w:rsidP="006544BB">
      <w:pPr>
        <w:spacing w:after="0"/>
        <w:rPr>
          <w:rFonts w:ascii="Calibri" w:hAnsi="Calibri"/>
          <w:strike/>
          <w:sz w:val="24"/>
          <w:highlight w:val="darkGray"/>
        </w:rPr>
      </w:pPr>
      <w:r w:rsidRPr="00E2509D">
        <w:rPr>
          <w:rFonts w:ascii="Calibri" w:hAnsi="Calibri"/>
          <w:strike/>
          <w:sz w:val="24"/>
          <w:highlight w:val="darkGray"/>
        </w:rPr>
        <w:t>Time: XX:XX:XX. She finished XX out of 20 and has won the XX medal.</w:t>
      </w:r>
    </w:p>
    <w:p w14:paraId="40039FD1" w14:textId="77777777" w:rsidR="006544BB" w:rsidRPr="00E2509D" w:rsidRDefault="006544BB" w:rsidP="009751D5">
      <w:pPr>
        <w:spacing w:after="0"/>
        <w:rPr>
          <w:rFonts w:ascii="Calibri" w:hAnsi="Calibri"/>
          <w:sz w:val="24"/>
          <w:highlight w:val="darkGray"/>
        </w:rPr>
      </w:pPr>
    </w:p>
    <w:p w14:paraId="489FEAF1" w14:textId="1B996580" w:rsidR="000309EB" w:rsidRPr="00E2509D" w:rsidRDefault="000309EB" w:rsidP="000516ED">
      <w:pPr>
        <w:spacing w:after="0"/>
        <w:rPr>
          <w:highlight w:val="darkGray"/>
        </w:rPr>
      </w:pPr>
    </w:p>
    <w:p w14:paraId="3A04F3FF" w14:textId="1374698C" w:rsidR="000309EB" w:rsidRPr="00E2509D" w:rsidRDefault="009751D5" w:rsidP="002250C9">
      <w:pPr>
        <w:pStyle w:val="Heading1"/>
        <w:rPr>
          <w:highlight w:val="darkGray"/>
        </w:rPr>
      </w:pPr>
      <w:r w:rsidRPr="00E2509D">
        <w:rPr>
          <w:highlight w:val="darkGray"/>
        </w:rPr>
        <w:t>12</w:t>
      </w:r>
      <w:r w:rsidR="003F15AC" w:rsidRPr="00E2509D">
        <w:rPr>
          <w:highlight w:val="darkGray"/>
        </w:rPr>
        <w:t xml:space="preserve"> May</w:t>
      </w:r>
    </w:p>
    <w:p w14:paraId="6B114C4F" w14:textId="0A811706" w:rsidR="000309EB" w:rsidRPr="00E2509D" w:rsidRDefault="0070426C" w:rsidP="002250C9">
      <w:pPr>
        <w:pStyle w:val="Heading2"/>
        <w:rPr>
          <w:highlight w:val="darkGray"/>
        </w:rPr>
      </w:pPr>
      <w:r w:rsidRPr="00E2509D">
        <w:rPr>
          <w:highlight w:val="darkGray"/>
        </w:rPr>
        <w:t>*</w:t>
      </w:r>
      <w:r w:rsidR="003F15AC" w:rsidRPr="00E2509D">
        <w:rPr>
          <w:highlight w:val="darkGray"/>
        </w:rPr>
        <w:t xml:space="preserve">CYCLING ROAD </w:t>
      </w:r>
      <w:r w:rsidR="002250C9" w:rsidRPr="00E2509D">
        <w:rPr>
          <w:highlight w:val="darkGray"/>
        </w:rPr>
        <w:t xml:space="preserve">RACE </w:t>
      </w:r>
      <w:r w:rsidR="009751D5" w:rsidRPr="00E2509D">
        <w:rPr>
          <w:highlight w:val="darkGray"/>
        </w:rPr>
        <w:t>–</w:t>
      </w:r>
      <w:r w:rsidR="003F15AC" w:rsidRPr="00E2509D">
        <w:rPr>
          <w:highlight w:val="darkGray"/>
        </w:rPr>
        <w:t xml:space="preserve"> </w:t>
      </w:r>
      <w:r w:rsidR="002250C9" w:rsidRPr="00E2509D">
        <w:rPr>
          <w:highlight w:val="darkGray"/>
        </w:rPr>
        <w:t>MEN</w:t>
      </w:r>
      <w:r w:rsidR="003F15AC" w:rsidRPr="00E2509D">
        <w:rPr>
          <w:highlight w:val="darkGray"/>
        </w:rPr>
        <w:t xml:space="preserve"> INDIVIDUAL </w:t>
      </w:r>
      <w:r w:rsidR="009751D5" w:rsidRPr="00E2509D">
        <w:rPr>
          <w:highlight w:val="darkGray"/>
        </w:rPr>
        <w:t>MASS START</w:t>
      </w:r>
      <w:r w:rsidR="003F15AC" w:rsidRPr="00E2509D">
        <w:rPr>
          <w:highlight w:val="darkGray"/>
        </w:rPr>
        <w:t xml:space="preserve"> FINAL</w:t>
      </w:r>
      <w:r w:rsidRPr="00E2509D">
        <w:rPr>
          <w:highlight w:val="darkGray"/>
        </w:rPr>
        <w:t>*</w:t>
      </w:r>
    </w:p>
    <w:p w14:paraId="56EBE94B" w14:textId="77777777" w:rsidR="00797BAA" w:rsidRPr="00E2509D" w:rsidRDefault="00797BAA" w:rsidP="00797BAA">
      <w:pPr>
        <w:pStyle w:val="Heading3"/>
        <w:rPr>
          <w:highlight w:val="darkGray"/>
        </w:rPr>
      </w:pPr>
      <w:r w:rsidRPr="00E2509D">
        <w:rPr>
          <w:highlight w:val="darkGray"/>
        </w:rPr>
        <w:t>YEO BOON KIAK (SGP)</w:t>
      </w:r>
    </w:p>
    <w:p w14:paraId="3361D989" w14:textId="77777777" w:rsidR="00797BAA" w:rsidRPr="00E2509D" w:rsidRDefault="00797BAA" w:rsidP="00797BAA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>Time: 3:22:50. He finished 6th out of 38.</w:t>
      </w:r>
    </w:p>
    <w:p w14:paraId="4BE32DD7" w14:textId="77777777" w:rsidR="00797BAA" w:rsidRPr="00E2509D" w:rsidRDefault="00797BAA" w:rsidP="00797BAA">
      <w:pPr>
        <w:spacing w:after="0"/>
        <w:rPr>
          <w:highlight w:val="darkGray"/>
        </w:rPr>
      </w:pPr>
    </w:p>
    <w:p w14:paraId="1BCAB631" w14:textId="77777777" w:rsidR="00797BAA" w:rsidRPr="00E2509D" w:rsidRDefault="00797BAA" w:rsidP="00797BAA">
      <w:pPr>
        <w:pStyle w:val="Heading3"/>
        <w:rPr>
          <w:highlight w:val="darkGray"/>
        </w:rPr>
      </w:pPr>
      <w:r w:rsidRPr="00E2509D">
        <w:rPr>
          <w:highlight w:val="darkGray"/>
        </w:rPr>
        <w:t>RIYADH HAKIM BIN LUKMAN (SGP)</w:t>
      </w:r>
    </w:p>
    <w:p w14:paraId="4ABC2B39" w14:textId="2D4B6A5B" w:rsidR="00797BAA" w:rsidRPr="00E2509D" w:rsidRDefault="00797BAA" w:rsidP="00797BAA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>Time: 3:32:31. He finished 21st out of 38.</w:t>
      </w:r>
    </w:p>
    <w:p w14:paraId="2FD3171B" w14:textId="77777777" w:rsidR="00797BAA" w:rsidRPr="00E2509D" w:rsidRDefault="00797BAA" w:rsidP="00797BAA">
      <w:pPr>
        <w:spacing w:after="0"/>
        <w:rPr>
          <w:rFonts w:ascii="Calibri" w:hAnsi="Calibri"/>
          <w:sz w:val="24"/>
          <w:highlight w:val="darkGray"/>
        </w:rPr>
      </w:pPr>
    </w:p>
    <w:p w14:paraId="0D2C33F8" w14:textId="77777777" w:rsidR="00797BAA" w:rsidRPr="00E2509D" w:rsidRDefault="00797BAA" w:rsidP="00797BAA">
      <w:pPr>
        <w:pStyle w:val="Heading3"/>
        <w:rPr>
          <w:highlight w:val="darkGray"/>
        </w:rPr>
      </w:pPr>
      <w:r w:rsidRPr="00E2509D">
        <w:rPr>
          <w:highlight w:val="darkGray"/>
        </w:rPr>
        <w:t>CALVIN SIM TECK KWANG (SGP)</w:t>
      </w:r>
    </w:p>
    <w:p w14:paraId="73D263AB" w14:textId="1D2AE6E1" w:rsidR="00797BAA" w:rsidRPr="00E2509D" w:rsidRDefault="00797BAA" w:rsidP="00797BAA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>Time: 3:42:31. He finished 21st out of 38.</w:t>
      </w:r>
    </w:p>
    <w:p w14:paraId="69468843" w14:textId="77777777" w:rsidR="00797BAA" w:rsidRPr="00E2509D" w:rsidRDefault="00797BAA" w:rsidP="00797BAA">
      <w:pPr>
        <w:spacing w:after="0"/>
        <w:rPr>
          <w:rFonts w:ascii="Calibri" w:hAnsi="Calibri"/>
          <w:sz w:val="24"/>
          <w:highlight w:val="darkGray"/>
        </w:rPr>
      </w:pPr>
    </w:p>
    <w:p w14:paraId="11A96844" w14:textId="46659063" w:rsidR="000309EB" w:rsidRPr="00E2509D" w:rsidRDefault="009751D5" w:rsidP="002250C9">
      <w:pPr>
        <w:pStyle w:val="Heading3"/>
        <w:rPr>
          <w:highlight w:val="darkGray"/>
        </w:rPr>
      </w:pPr>
      <w:r w:rsidRPr="00E2509D">
        <w:rPr>
          <w:highlight w:val="darkGray"/>
        </w:rPr>
        <w:t>ARFAN BIN FAISAL</w:t>
      </w:r>
      <w:r w:rsidR="003F15AC" w:rsidRPr="00E2509D">
        <w:rPr>
          <w:highlight w:val="darkGray"/>
        </w:rPr>
        <w:t xml:space="preserve"> (SGP)</w:t>
      </w:r>
    </w:p>
    <w:p w14:paraId="3F6808D9" w14:textId="62BC1572" w:rsidR="009751D5" w:rsidRPr="00E2509D" w:rsidRDefault="009751D5" w:rsidP="009751D5">
      <w:pPr>
        <w:spacing w:after="0"/>
        <w:rPr>
          <w:rFonts w:ascii="Calibri" w:hAnsi="Calibri"/>
          <w:sz w:val="24"/>
          <w:highlight w:val="darkGray"/>
        </w:rPr>
      </w:pPr>
      <w:r w:rsidRPr="00E2509D">
        <w:rPr>
          <w:rFonts w:ascii="Calibri" w:hAnsi="Calibri"/>
          <w:sz w:val="24"/>
          <w:highlight w:val="darkGray"/>
        </w:rPr>
        <w:t xml:space="preserve">Time: </w:t>
      </w:r>
      <w:r w:rsidR="00797BAA" w:rsidRPr="00E2509D">
        <w:rPr>
          <w:rFonts w:ascii="Calibri" w:hAnsi="Calibri"/>
          <w:sz w:val="24"/>
          <w:highlight w:val="darkGray"/>
        </w:rPr>
        <w:t>DNF.</w:t>
      </w:r>
    </w:p>
    <w:p w14:paraId="7EE5C239" w14:textId="3126E9FA" w:rsidR="009751D5" w:rsidRPr="00E2509D" w:rsidRDefault="009751D5" w:rsidP="009751D5">
      <w:pPr>
        <w:spacing w:after="0"/>
        <w:rPr>
          <w:rFonts w:ascii="Calibri" w:hAnsi="Calibri"/>
          <w:sz w:val="24"/>
          <w:highlight w:val="darkGray"/>
        </w:rPr>
      </w:pPr>
    </w:p>
    <w:p w14:paraId="1EFA1ADC" w14:textId="77777777" w:rsidR="009751D5" w:rsidRPr="00E2509D" w:rsidRDefault="009751D5" w:rsidP="002250C9">
      <w:pPr>
        <w:pStyle w:val="Heading3"/>
        <w:rPr>
          <w:highlight w:val="darkGray"/>
        </w:rPr>
      </w:pPr>
      <w:r w:rsidRPr="00E2509D">
        <w:rPr>
          <w:highlight w:val="darkGray"/>
        </w:rPr>
        <w:t>TONG KHOON FUNG (SGP)</w:t>
      </w:r>
    </w:p>
    <w:p w14:paraId="7BE51C58" w14:textId="7D15D758" w:rsidR="009751D5" w:rsidRDefault="009751D5" w:rsidP="009751D5">
      <w:pPr>
        <w:spacing w:after="0"/>
        <w:rPr>
          <w:rFonts w:ascii="Calibri" w:hAnsi="Calibri"/>
          <w:sz w:val="24"/>
        </w:rPr>
      </w:pPr>
      <w:r w:rsidRPr="00E2509D">
        <w:rPr>
          <w:rFonts w:ascii="Calibri" w:hAnsi="Calibri"/>
          <w:sz w:val="24"/>
          <w:highlight w:val="darkGray"/>
        </w:rPr>
        <w:t xml:space="preserve">Time: </w:t>
      </w:r>
      <w:r w:rsidR="00797BAA" w:rsidRPr="00E2509D">
        <w:rPr>
          <w:rFonts w:ascii="Calibri" w:hAnsi="Calibri"/>
          <w:sz w:val="24"/>
          <w:highlight w:val="darkGray"/>
        </w:rPr>
        <w:t>DNF.</w:t>
      </w:r>
    </w:p>
    <w:p w14:paraId="1F7D658A" w14:textId="77777777" w:rsidR="009751D5" w:rsidRDefault="009751D5" w:rsidP="009751D5">
      <w:pPr>
        <w:spacing w:after="0"/>
        <w:rPr>
          <w:rFonts w:ascii="Calibri" w:hAnsi="Calibri"/>
          <w:sz w:val="24"/>
        </w:rPr>
      </w:pPr>
    </w:p>
    <w:p w14:paraId="75B32313" w14:textId="11F64897" w:rsidR="009751D5" w:rsidRPr="002250C9" w:rsidRDefault="009751D5" w:rsidP="002250C9">
      <w:pPr>
        <w:pStyle w:val="Heading1"/>
      </w:pPr>
      <w:r w:rsidRPr="002250C9">
        <w:t>13 May</w:t>
      </w:r>
    </w:p>
    <w:p w14:paraId="636E8192" w14:textId="216DBACC" w:rsidR="009751D5" w:rsidRDefault="009751D5" w:rsidP="009751D5">
      <w:pPr>
        <w:spacing w:after="0"/>
        <w:rPr>
          <w:rFonts w:ascii="Calibri" w:hAnsi="Calibri"/>
          <w:sz w:val="24"/>
        </w:rPr>
      </w:pPr>
    </w:p>
    <w:p w14:paraId="7D3E8962" w14:textId="395F5194" w:rsidR="009751D5" w:rsidRPr="00F2230B" w:rsidRDefault="009751D5" w:rsidP="002250C9">
      <w:pPr>
        <w:pStyle w:val="Heading2"/>
        <w:rPr>
          <w:highlight w:val="darkGray"/>
        </w:rPr>
      </w:pPr>
      <w:bookmarkStart w:id="3" w:name="_Hlk134877014"/>
      <w:r w:rsidRPr="00F2230B">
        <w:rPr>
          <w:highlight w:val="darkGray"/>
        </w:rPr>
        <w:t>*CYCLING ROAD RACE – WO</w:t>
      </w:r>
      <w:r w:rsidR="002250C9" w:rsidRPr="00F2230B">
        <w:rPr>
          <w:highlight w:val="darkGray"/>
        </w:rPr>
        <w:t>MEN</w:t>
      </w:r>
      <w:r w:rsidRPr="00F2230B">
        <w:rPr>
          <w:highlight w:val="darkGray"/>
        </w:rPr>
        <w:t xml:space="preserve"> INDIVIDUAL MASS START FINAL*</w:t>
      </w:r>
    </w:p>
    <w:p w14:paraId="774F9CFA" w14:textId="77777777" w:rsidR="00F2230B" w:rsidRPr="00F2230B" w:rsidRDefault="00F2230B" w:rsidP="00F2230B">
      <w:pPr>
        <w:pStyle w:val="Heading3"/>
        <w:rPr>
          <w:highlight w:val="darkGray"/>
        </w:rPr>
      </w:pPr>
      <w:r w:rsidRPr="00F2230B">
        <w:rPr>
          <w:highlight w:val="darkGray"/>
        </w:rPr>
        <w:t>CHELSIE TAN WEI SHI (SGP)</w:t>
      </w:r>
    </w:p>
    <w:p w14:paraId="44462AF7" w14:textId="77777777" w:rsidR="00F2230B" w:rsidRPr="00F2230B" w:rsidRDefault="00F2230B" w:rsidP="00F2230B">
      <w:pPr>
        <w:spacing w:after="0"/>
        <w:rPr>
          <w:rFonts w:ascii="Calibri" w:hAnsi="Calibri"/>
          <w:sz w:val="24"/>
          <w:highlight w:val="darkGray"/>
        </w:rPr>
      </w:pPr>
      <w:r w:rsidRPr="00F2230B">
        <w:rPr>
          <w:rFonts w:ascii="Calibri" w:hAnsi="Calibri"/>
          <w:sz w:val="24"/>
          <w:highlight w:val="darkGray"/>
        </w:rPr>
        <w:t>Time: 2:48:39. She finished 6th out of 30.</w:t>
      </w:r>
    </w:p>
    <w:p w14:paraId="52EB2138" w14:textId="77777777" w:rsidR="00F2230B" w:rsidRPr="00F2230B" w:rsidRDefault="00F2230B" w:rsidP="00F2230B">
      <w:pPr>
        <w:spacing w:after="0"/>
        <w:rPr>
          <w:highlight w:val="darkGray"/>
        </w:rPr>
      </w:pPr>
    </w:p>
    <w:p w14:paraId="632981EA" w14:textId="77777777" w:rsidR="009751D5" w:rsidRPr="00F2230B" w:rsidRDefault="009751D5" w:rsidP="002250C9">
      <w:pPr>
        <w:pStyle w:val="Heading3"/>
        <w:rPr>
          <w:highlight w:val="darkGray"/>
        </w:rPr>
      </w:pPr>
      <w:r w:rsidRPr="00F2230B">
        <w:rPr>
          <w:highlight w:val="darkGray"/>
        </w:rPr>
        <w:t>ELIZABETH LIAU LE MIN (SGP)</w:t>
      </w:r>
    </w:p>
    <w:p w14:paraId="4A69DE06" w14:textId="245FEB55" w:rsidR="009751D5" w:rsidRPr="00F2230B" w:rsidRDefault="009751D5" w:rsidP="009751D5">
      <w:pPr>
        <w:spacing w:after="0"/>
        <w:rPr>
          <w:rFonts w:ascii="Calibri" w:hAnsi="Calibri"/>
          <w:sz w:val="24"/>
          <w:highlight w:val="darkGray"/>
        </w:rPr>
      </w:pPr>
      <w:r w:rsidRPr="00F2230B">
        <w:rPr>
          <w:rFonts w:ascii="Calibri" w:hAnsi="Calibri"/>
          <w:sz w:val="24"/>
          <w:highlight w:val="darkGray"/>
        </w:rPr>
        <w:t xml:space="preserve">Time: </w:t>
      </w:r>
      <w:r w:rsidR="00F2230B" w:rsidRPr="00F2230B">
        <w:rPr>
          <w:rFonts w:ascii="Calibri" w:hAnsi="Calibri"/>
          <w:sz w:val="24"/>
          <w:highlight w:val="darkGray"/>
        </w:rPr>
        <w:t>2:48:39</w:t>
      </w:r>
      <w:r w:rsidRPr="00F2230B">
        <w:rPr>
          <w:rFonts w:ascii="Calibri" w:hAnsi="Calibri"/>
          <w:sz w:val="24"/>
          <w:highlight w:val="darkGray"/>
        </w:rPr>
        <w:t xml:space="preserve">. She finished </w:t>
      </w:r>
      <w:r w:rsidR="00F2230B" w:rsidRPr="00F2230B">
        <w:rPr>
          <w:rFonts w:ascii="Calibri" w:hAnsi="Calibri"/>
          <w:sz w:val="24"/>
          <w:highlight w:val="darkGray"/>
        </w:rPr>
        <w:t>8th</w:t>
      </w:r>
      <w:r w:rsidRPr="00F2230B">
        <w:rPr>
          <w:rFonts w:ascii="Calibri" w:hAnsi="Calibri"/>
          <w:sz w:val="24"/>
          <w:highlight w:val="darkGray"/>
        </w:rPr>
        <w:t xml:space="preserve"> out of </w:t>
      </w:r>
      <w:r w:rsidR="00F2230B" w:rsidRPr="00F2230B">
        <w:rPr>
          <w:rFonts w:ascii="Calibri" w:hAnsi="Calibri"/>
          <w:sz w:val="24"/>
          <w:highlight w:val="darkGray"/>
        </w:rPr>
        <w:t>30.</w:t>
      </w:r>
    </w:p>
    <w:p w14:paraId="5A777B39" w14:textId="77777777" w:rsidR="009751D5" w:rsidRPr="00F2230B" w:rsidRDefault="009751D5" w:rsidP="009751D5">
      <w:pPr>
        <w:spacing w:after="0"/>
        <w:rPr>
          <w:rFonts w:ascii="Calibri" w:hAnsi="Calibri"/>
          <w:sz w:val="24"/>
          <w:highlight w:val="darkGray"/>
        </w:rPr>
      </w:pPr>
    </w:p>
    <w:p w14:paraId="4D79D8DF" w14:textId="77777777" w:rsidR="00F2230B" w:rsidRPr="00F2230B" w:rsidRDefault="00F2230B" w:rsidP="00F2230B">
      <w:pPr>
        <w:pStyle w:val="Heading3"/>
        <w:rPr>
          <w:highlight w:val="darkGray"/>
        </w:rPr>
      </w:pPr>
      <w:r w:rsidRPr="00F2230B">
        <w:rPr>
          <w:highlight w:val="darkGray"/>
        </w:rPr>
        <w:t>LUO YIWEI (SGP)</w:t>
      </w:r>
    </w:p>
    <w:p w14:paraId="5681BB5A" w14:textId="77777777" w:rsidR="00F2230B" w:rsidRPr="00F2230B" w:rsidRDefault="00F2230B" w:rsidP="00F2230B">
      <w:pPr>
        <w:spacing w:after="0"/>
        <w:rPr>
          <w:rFonts w:ascii="Calibri" w:hAnsi="Calibri"/>
          <w:sz w:val="24"/>
          <w:highlight w:val="darkGray"/>
        </w:rPr>
      </w:pPr>
      <w:r w:rsidRPr="00F2230B">
        <w:rPr>
          <w:rFonts w:ascii="Calibri" w:hAnsi="Calibri"/>
          <w:sz w:val="24"/>
          <w:highlight w:val="darkGray"/>
        </w:rPr>
        <w:t>Time: 2:48:58. She finished 25th out of 30.</w:t>
      </w:r>
    </w:p>
    <w:p w14:paraId="49FD4B74" w14:textId="77777777" w:rsidR="00F2230B" w:rsidRPr="00F2230B" w:rsidRDefault="00F2230B" w:rsidP="00F2230B">
      <w:pPr>
        <w:spacing w:after="0"/>
        <w:rPr>
          <w:highlight w:val="darkGray"/>
        </w:rPr>
      </w:pPr>
    </w:p>
    <w:p w14:paraId="14C8B135" w14:textId="77777777" w:rsidR="009751D5" w:rsidRPr="00F2230B" w:rsidRDefault="009751D5" w:rsidP="002250C9">
      <w:pPr>
        <w:pStyle w:val="Heading3"/>
        <w:rPr>
          <w:highlight w:val="darkGray"/>
        </w:rPr>
      </w:pPr>
      <w:r w:rsidRPr="00F2230B">
        <w:rPr>
          <w:highlight w:val="darkGray"/>
        </w:rPr>
        <w:t>FOO XIAO FAYE (SGP)</w:t>
      </w:r>
    </w:p>
    <w:p w14:paraId="72430A27" w14:textId="3A0C5509" w:rsidR="009751D5" w:rsidRDefault="009751D5" w:rsidP="009751D5">
      <w:pPr>
        <w:spacing w:after="0"/>
        <w:rPr>
          <w:rFonts w:ascii="Calibri" w:hAnsi="Calibri"/>
          <w:sz w:val="24"/>
        </w:rPr>
      </w:pPr>
      <w:r w:rsidRPr="00F2230B">
        <w:rPr>
          <w:rFonts w:ascii="Calibri" w:hAnsi="Calibri"/>
          <w:sz w:val="24"/>
          <w:highlight w:val="darkGray"/>
        </w:rPr>
        <w:t>Time:</w:t>
      </w:r>
      <w:r w:rsidR="00F2230B" w:rsidRPr="00F2230B">
        <w:rPr>
          <w:rFonts w:ascii="Calibri" w:hAnsi="Calibri"/>
          <w:sz w:val="24"/>
          <w:highlight w:val="darkGray"/>
        </w:rPr>
        <w:t xml:space="preserve"> 2:49:08</w:t>
      </w:r>
      <w:r w:rsidRPr="00F2230B">
        <w:rPr>
          <w:rFonts w:ascii="Calibri" w:hAnsi="Calibri"/>
          <w:sz w:val="24"/>
          <w:highlight w:val="darkGray"/>
        </w:rPr>
        <w:t xml:space="preserve">. She finished </w:t>
      </w:r>
      <w:r w:rsidR="00F2230B" w:rsidRPr="00F2230B">
        <w:rPr>
          <w:rFonts w:ascii="Calibri" w:hAnsi="Calibri"/>
          <w:sz w:val="24"/>
          <w:highlight w:val="darkGray"/>
        </w:rPr>
        <w:t>27th</w:t>
      </w:r>
      <w:r w:rsidRPr="00F2230B">
        <w:rPr>
          <w:rFonts w:ascii="Calibri" w:hAnsi="Calibri"/>
          <w:sz w:val="24"/>
          <w:highlight w:val="darkGray"/>
        </w:rPr>
        <w:t xml:space="preserve"> out of </w:t>
      </w:r>
      <w:r w:rsidR="00F2230B" w:rsidRPr="00F2230B">
        <w:rPr>
          <w:rFonts w:ascii="Calibri" w:hAnsi="Calibri"/>
          <w:sz w:val="24"/>
          <w:highlight w:val="darkGray"/>
        </w:rPr>
        <w:t>30.</w:t>
      </w:r>
    </w:p>
    <w:bookmarkEnd w:id="3"/>
    <w:p w14:paraId="10E97A73" w14:textId="77777777" w:rsidR="009751D5" w:rsidRDefault="009751D5" w:rsidP="009751D5">
      <w:pPr>
        <w:spacing w:after="0"/>
        <w:rPr>
          <w:rFonts w:ascii="Calibri" w:hAnsi="Calibri"/>
          <w:sz w:val="24"/>
        </w:rPr>
      </w:pPr>
    </w:p>
    <w:sectPr w:rsidR="00975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E40C" w14:textId="77777777" w:rsidR="004122E2" w:rsidRDefault="004122E2" w:rsidP="000516ED">
      <w:pPr>
        <w:spacing w:after="0" w:line="240" w:lineRule="auto"/>
      </w:pPr>
      <w:r>
        <w:separator/>
      </w:r>
    </w:p>
  </w:endnote>
  <w:endnote w:type="continuationSeparator" w:id="0">
    <w:p w14:paraId="7955784E" w14:textId="77777777" w:rsidR="004122E2" w:rsidRDefault="004122E2" w:rsidP="000516ED">
      <w:pPr>
        <w:spacing w:after="0" w:line="240" w:lineRule="auto"/>
      </w:pPr>
      <w:r>
        <w:continuationSeparator/>
      </w:r>
    </w:p>
  </w:endnote>
  <w:endnote w:type="continuationNotice" w:id="1">
    <w:p w14:paraId="02A2022D" w14:textId="77777777" w:rsidR="004122E2" w:rsidRDefault="004122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0128" w14:textId="77777777" w:rsidR="004122E2" w:rsidRDefault="004122E2" w:rsidP="000516ED">
      <w:pPr>
        <w:spacing w:after="0" w:line="240" w:lineRule="auto"/>
      </w:pPr>
      <w:r>
        <w:separator/>
      </w:r>
    </w:p>
  </w:footnote>
  <w:footnote w:type="continuationSeparator" w:id="0">
    <w:p w14:paraId="300E8739" w14:textId="77777777" w:rsidR="004122E2" w:rsidRDefault="004122E2" w:rsidP="000516ED">
      <w:pPr>
        <w:spacing w:after="0" w:line="240" w:lineRule="auto"/>
      </w:pPr>
      <w:r>
        <w:continuationSeparator/>
      </w:r>
    </w:p>
  </w:footnote>
  <w:footnote w:type="continuationNotice" w:id="1">
    <w:p w14:paraId="4BA44D1C" w14:textId="77777777" w:rsidR="004122E2" w:rsidRDefault="004122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721252">
    <w:abstractNumId w:val="8"/>
  </w:num>
  <w:num w:numId="2" w16cid:durableId="91823824">
    <w:abstractNumId w:val="6"/>
  </w:num>
  <w:num w:numId="3" w16cid:durableId="1653170487">
    <w:abstractNumId w:val="5"/>
  </w:num>
  <w:num w:numId="4" w16cid:durableId="1043558740">
    <w:abstractNumId w:val="4"/>
  </w:num>
  <w:num w:numId="5" w16cid:durableId="360010683">
    <w:abstractNumId w:val="7"/>
  </w:num>
  <w:num w:numId="6" w16cid:durableId="1749959193">
    <w:abstractNumId w:val="3"/>
  </w:num>
  <w:num w:numId="7" w16cid:durableId="11732517">
    <w:abstractNumId w:val="2"/>
  </w:num>
  <w:num w:numId="8" w16cid:durableId="1287392986">
    <w:abstractNumId w:val="1"/>
  </w:num>
  <w:num w:numId="9" w16cid:durableId="29610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1AA"/>
    <w:rsid w:val="000309EB"/>
    <w:rsid w:val="00034616"/>
    <w:rsid w:val="000516ED"/>
    <w:rsid w:val="00055D5F"/>
    <w:rsid w:val="0006063C"/>
    <w:rsid w:val="00061FB3"/>
    <w:rsid w:val="000E0E45"/>
    <w:rsid w:val="000E47DB"/>
    <w:rsid w:val="00102FCE"/>
    <w:rsid w:val="0015074B"/>
    <w:rsid w:val="001A52AE"/>
    <w:rsid w:val="001D313D"/>
    <w:rsid w:val="00215C89"/>
    <w:rsid w:val="002250C9"/>
    <w:rsid w:val="00236964"/>
    <w:rsid w:val="0029639D"/>
    <w:rsid w:val="00326F90"/>
    <w:rsid w:val="00327E61"/>
    <w:rsid w:val="003C3D5D"/>
    <w:rsid w:val="003F15AC"/>
    <w:rsid w:val="004122E2"/>
    <w:rsid w:val="00571F5A"/>
    <w:rsid w:val="005869AE"/>
    <w:rsid w:val="00646DD2"/>
    <w:rsid w:val="006544BB"/>
    <w:rsid w:val="00656E62"/>
    <w:rsid w:val="006960BF"/>
    <w:rsid w:val="006D1392"/>
    <w:rsid w:val="0070426C"/>
    <w:rsid w:val="00743885"/>
    <w:rsid w:val="00744CF9"/>
    <w:rsid w:val="007739F4"/>
    <w:rsid w:val="00787FE3"/>
    <w:rsid w:val="00797BAA"/>
    <w:rsid w:val="007A021F"/>
    <w:rsid w:val="007D2BC2"/>
    <w:rsid w:val="007E6F4D"/>
    <w:rsid w:val="00857D35"/>
    <w:rsid w:val="009751D5"/>
    <w:rsid w:val="0098127B"/>
    <w:rsid w:val="009B2B06"/>
    <w:rsid w:val="00A31FF1"/>
    <w:rsid w:val="00AA1D8D"/>
    <w:rsid w:val="00AB0944"/>
    <w:rsid w:val="00B257A0"/>
    <w:rsid w:val="00B47730"/>
    <w:rsid w:val="00C85855"/>
    <w:rsid w:val="00CB0664"/>
    <w:rsid w:val="00D04B97"/>
    <w:rsid w:val="00D47E96"/>
    <w:rsid w:val="00D65FC0"/>
    <w:rsid w:val="00D90A7A"/>
    <w:rsid w:val="00D949D0"/>
    <w:rsid w:val="00DE0C77"/>
    <w:rsid w:val="00DE6C6E"/>
    <w:rsid w:val="00E0354E"/>
    <w:rsid w:val="00E05EFE"/>
    <w:rsid w:val="00E2509D"/>
    <w:rsid w:val="00EB490E"/>
    <w:rsid w:val="00EB7FAA"/>
    <w:rsid w:val="00EE543A"/>
    <w:rsid w:val="00F2230B"/>
    <w:rsid w:val="00F61AEF"/>
    <w:rsid w:val="00FC693F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A976C218-B721-4522-A6F7-1AD53915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250C9"/>
    <w:pPr>
      <w:spacing w:after="0"/>
      <w:outlineLvl w:val="0"/>
    </w:pPr>
    <w:rPr>
      <w:rFonts w:ascii="Calibri" w:hAnsi="Calibri"/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0C9"/>
    <w:pPr>
      <w:spacing w:after="0"/>
      <w:outlineLvl w:val="1"/>
    </w:pPr>
    <w:rPr>
      <w:rFonts w:ascii="Calibri" w:hAnsi="Calibr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0C9"/>
    <w:pPr>
      <w:spacing w:after="0"/>
      <w:outlineLvl w:val="2"/>
    </w:pPr>
    <w:rPr>
      <w:rFonts w:ascii="Calibri" w:hAnsi="Calibri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50C9"/>
    <w:rPr>
      <w:rFonts w:ascii="Calibri" w:hAnsi="Calibri"/>
      <w:b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50C9"/>
    <w:rPr>
      <w:rFonts w:ascii="Calibri" w:hAnsi="Calibr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0C9"/>
    <w:rPr>
      <w:rFonts w:ascii="Calibri" w:hAnsi="Calibr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699DD-753C-483C-B036-6D62E8E3ECDD}">
  <ds:schemaRefs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b9567ac6-9f4c-4b23-8a55-e464ea76c65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EC243F-4B12-4C4F-AC8C-3B3D29DEB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F3A96-B8A8-4C1A-B8B0-B3F57C434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Shirley KHAW (SPORT)</cp:lastModifiedBy>
  <cp:revision>36</cp:revision>
  <dcterms:created xsi:type="dcterms:W3CDTF">2023-04-26T07:17:00Z</dcterms:created>
  <dcterms:modified xsi:type="dcterms:W3CDTF">2023-05-13T05:31:00Z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803508-8490-4252-b331-d9b72689e942_Enabled">
    <vt:lpwstr>true</vt:lpwstr>
  </property>
  <property fmtid="{D5CDD505-2E9C-101B-9397-08002B2CF9AE}" pid="4" name="MSIP_Label_54803508-8490-4252-b331-d9b72689e942_SetDate">
    <vt:lpwstr>2022-05-21T04:23:47Z</vt:lpwstr>
  </property>
  <property fmtid="{D5CDD505-2E9C-101B-9397-08002B2CF9AE}" pid="5" name="MSIP_Label_54803508-8490-4252-b331-d9b72689e942_Method">
    <vt:lpwstr>Privileged</vt:lpwstr>
  </property>
  <property fmtid="{D5CDD505-2E9C-101B-9397-08002B2CF9AE}" pid="6" name="MSIP_Label_54803508-8490-4252-b331-d9b72689e942_Name">
    <vt:lpwstr>Non Sensitive_0</vt:lpwstr>
  </property>
  <property fmtid="{D5CDD505-2E9C-101B-9397-08002B2CF9AE}" pid="7" name="MSIP_Label_54803508-8490-4252-b331-d9b72689e942_SiteId">
    <vt:lpwstr>0b11c524-9a1c-4e1b-84cb-6336aefc2243</vt:lpwstr>
  </property>
  <property fmtid="{D5CDD505-2E9C-101B-9397-08002B2CF9AE}" pid="8" name="MSIP_Label_54803508-8490-4252-b331-d9b72689e942_ActionId">
    <vt:lpwstr>b29234a2-9616-454b-857c-9deb6e5782d7</vt:lpwstr>
  </property>
  <property fmtid="{D5CDD505-2E9C-101B-9397-08002B2CF9AE}" pid="9" name="MSIP_Label_54803508-8490-4252-b331-d9b72689e942_ContentBits">
    <vt:lpwstr>0</vt:lpwstr>
  </property>
</Properties>
</file>