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416FA" w14:textId="49EB6D99" w:rsidR="00705A1C" w:rsidRPr="00A73081" w:rsidRDefault="00A42261" w:rsidP="00D35B6B">
      <w:pPr>
        <w:pStyle w:val="Heading1"/>
        <w:rPr>
          <w:highlight w:val="darkGray"/>
        </w:rPr>
      </w:pPr>
      <w:r w:rsidRPr="00A73081">
        <w:rPr>
          <w:highlight w:val="darkGray"/>
        </w:rPr>
        <w:t>8</w:t>
      </w:r>
      <w:r w:rsidR="00687977" w:rsidRPr="00A73081">
        <w:rPr>
          <w:highlight w:val="darkGray"/>
        </w:rPr>
        <w:t xml:space="preserve"> May</w:t>
      </w:r>
    </w:p>
    <w:p w14:paraId="5A23A528" w14:textId="50E97B63" w:rsidR="00705A1C" w:rsidRPr="00A73081" w:rsidRDefault="00687977" w:rsidP="00EB38D2">
      <w:pPr>
        <w:pStyle w:val="Heading2"/>
        <w:rPr>
          <w:highlight w:val="darkGray"/>
        </w:rPr>
      </w:pPr>
      <w:r w:rsidRPr="00A73081">
        <w:rPr>
          <w:highlight w:val="darkGray"/>
        </w:rPr>
        <w:t xml:space="preserve">*GOLF </w:t>
      </w:r>
      <w:r w:rsidR="00D35B6B" w:rsidRPr="00A73081">
        <w:rPr>
          <w:highlight w:val="darkGray"/>
        </w:rPr>
        <w:t>–</w:t>
      </w:r>
      <w:r w:rsidRPr="00A73081">
        <w:rPr>
          <w:highlight w:val="darkGray"/>
        </w:rPr>
        <w:t xml:space="preserve"> MEN INDIVIDUAL ROUND 1*</w:t>
      </w:r>
    </w:p>
    <w:p w14:paraId="2483CDDE" w14:textId="01D1F64C" w:rsidR="00705A1C" w:rsidRPr="00A73081" w:rsidRDefault="00212890" w:rsidP="0058488D">
      <w:pPr>
        <w:pStyle w:val="Heading3"/>
        <w:rPr>
          <w:b w:val="0"/>
          <w:bCs/>
          <w:highlight w:val="darkGray"/>
        </w:rPr>
      </w:pPr>
      <w:r w:rsidRPr="00A73081">
        <w:rPr>
          <w:b w:val="0"/>
          <w:bCs/>
          <w:highlight w:val="darkGray"/>
        </w:rPr>
        <w:t xml:space="preserve">LOW DARYL MENG TIANG </w:t>
      </w:r>
      <w:r w:rsidR="00687977" w:rsidRPr="00A73081">
        <w:rPr>
          <w:b w:val="0"/>
          <w:bCs/>
          <w:highlight w:val="darkGray"/>
        </w:rPr>
        <w:t>(SGP)</w:t>
      </w:r>
    </w:p>
    <w:p w14:paraId="6F7D8B6C" w14:textId="66A395CD" w:rsidR="00705A1C" w:rsidRPr="00A73081" w:rsidRDefault="00687977" w:rsidP="00D35B6B">
      <w:pPr>
        <w:spacing w:after="0"/>
        <w:rPr>
          <w:highlight w:val="darkGray"/>
        </w:rPr>
      </w:pPr>
      <w:r w:rsidRPr="00A73081">
        <w:rPr>
          <w:rFonts w:ascii="Calibri" w:hAnsi="Calibri"/>
          <w:sz w:val="24"/>
          <w:highlight w:val="darkGray"/>
        </w:rPr>
        <w:t xml:space="preserve">Individual Score of </w:t>
      </w:r>
      <w:r w:rsidR="00EB38D2" w:rsidRPr="00A73081">
        <w:rPr>
          <w:rFonts w:ascii="Calibri" w:hAnsi="Calibri"/>
          <w:sz w:val="24"/>
          <w:highlight w:val="darkGray"/>
        </w:rPr>
        <w:t>73</w:t>
      </w:r>
      <w:r w:rsidRPr="00A73081">
        <w:rPr>
          <w:rFonts w:ascii="Calibri" w:hAnsi="Calibri"/>
          <w:sz w:val="24"/>
          <w:highlight w:val="darkGray"/>
        </w:rPr>
        <w:t xml:space="preserve"> (</w:t>
      </w:r>
      <w:r w:rsidR="00EB38D2" w:rsidRPr="00A73081">
        <w:rPr>
          <w:rFonts w:ascii="Calibri" w:hAnsi="Calibri"/>
          <w:sz w:val="24"/>
          <w:highlight w:val="darkGray"/>
        </w:rPr>
        <w:t>1</w:t>
      </w:r>
      <w:r w:rsidR="005308C6" w:rsidRPr="00A73081">
        <w:rPr>
          <w:rFonts w:ascii="Calibri" w:hAnsi="Calibri"/>
          <w:sz w:val="24"/>
          <w:highlight w:val="darkGray"/>
        </w:rPr>
        <w:t xml:space="preserve"> Over Par</w:t>
      </w:r>
      <w:r w:rsidRPr="00A73081">
        <w:rPr>
          <w:rFonts w:ascii="Calibri" w:hAnsi="Calibri"/>
          <w:sz w:val="24"/>
          <w:highlight w:val="darkGray"/>
        </w:rPr>
        <w:t>)</w:t>
      </w:r>
    </w:p>
    <w:p w14:paraId="3E5A9CE7" w14:textId="64531E54" w:rsidR="00705A1C" w:rsidRPr="00A73081" w:rsidRDefault="0066274E" w:rsidP="00D35B6B">
      <w:pPr>
        <w:spacing w:after="0"/>
        <w:rPr>
          <w:highlight w:val="darkGray"/>
        </w:rPr>
      </w:pPr>
      <w:r w:rsidRPr="00A73081">
        <w:rPr>
          <w:rFonts w:ascii="Calibri" w:hAnsi="Calibri"/>
          <w:sz w:val="24"/>
          <w:highlight w:val="darkGray"/>
        </w:rPr>
        <w:t>He</w:t>
      </w:r>
      <w:r w:rsidR="00212890" w:rsidRPr="00A73081">
        <w:rPr>
          <w:rFonts w:ascii="Calibri" w:hAnsi="Calibri"/>
          <w:sz w:val="24"/>
          <w:highlight w:val="darkGray"/>
        </w:rPr>
        <w:t xml:space="preserve"> </w:t>
      </w:r>
      <w:r w:rsidR="00687977" w:rsidRPr="00A73081">
        <w:rPr>
          <w:rFonts w:ascii="Calibri" w:hAnsi="Calibri"/>
          <w:sz w:val="24"/>
          <w:highlight w:val="darkGray"/>
        </w:rPr>
        <w:t xml:space="preserve">is currently ranked </w:t>
      </w:r>
      <w:r w:rsidR="00EB38D2" w:rsidRPr="00A73081">
        <w:rPr>
          <w:rFonts w:ascii="Calibri" w:hAnsi="Calibri"/>
          <w:sz w:val="24"/>
          <w:highlight w:val="darkGray"/>
        </w:rPr>
        <w:t>joint 1</w:t>
      </w:r>
      <w:r w:rsidR="000746D3" w:rsidRPr="00A73081">
        <w:rPr>
          <w:rFonts w:ascii="Calibri" w:hAnsi="Calibri"/>
          <w:sz w:val="24"/>
          <w:highlight w:val="darkGray"/>
        </w:rPr>
        <w:t>2</w:t>
      </w:r>
      <w:r w:rsidR="00EB38D2" w:rsidRPr="00A73081">
        <w:rPr>
          <w:rFonts w:ascii="Calibri" w:hAnsi="Calibri"/>
          <w:sz w:val="24"/>
          <w:highlight w:val="darkGray"/>
        </w:rPr>
        <w:t>th</w:t>
      </w:r>
      <w:r w:rsidR="00687977" w:rsidRPr="00A73081">
        <w:rPr>
          <w:rFonts w:ascii="Calibri" w:hAnsi="Calibri"/>
          <w:sz w:val="24"/>
          <w:highlight w:val="darkGray"/>
        </w:rPr>
        <w:t xml:space="preserve"> out of </w:t>
      </w:r>
      <w:r w:rsidR="00EB38D2" w:rsidRPr="00A73081">
        <w:rPr>
          <w:rFonts w:ascii="Calibri" w:hAnsi="Calibri"/>
          <w:sz w:val="24"/>
          <w:highlight w:val="darkGray"/>
        </w:rPr>
        <w:t>32</w:t>
      </w:r>
      <w:r w:rsidR="00687977" w:rsidRPr="00A73081">
        <w:rPr>
          <w:rFonts w:ascii="Calibri" w:hAnsi="Calibri"/>
          <w:sz w:val="24"/>
          <w:highlight w:val="darkGray"/>
        </w:rPr>
        <w:t xml:space="preserve"> after ROUND 1.</w:t>
      </w:r>
    </w:p>
    <w:p w14:paraId="35422EB3" w14:textId="3FFBF6AA" w:rsidR="00705A1C" w:rsidRPr="00A73081" w:rsidRDefault="00705A1C" w:rsidP="00D35B6B">
      <w:pPr>
        <w:spacing w:after="0"/>
        <w:rPr>
          <w:highlight w:val="darkGray"/>
        </w:rPr>
      </w:pPr>
    </w:p>
    <w:p w14:paraId="72EB36BA" w14:textId="77777777" w:rsidR="00EB38D2" w:rsidRPr="00A73081" w:rsidRDefault="00EB38D2" w:rsidP="00EB38D2">
      <w:pPr>
        <w:pStyle w:val="Heading3"/>
        <w:rPr>
          <w:b w:val="0"/>
          <w:bCs/>
          <w:highlight w:val="darkGray"/>
        </w:rPr>
      </w:pPr>
      <w:r w:rsidRPr="00A73081">
        <w:rPr>
          <w:b w:val="0"/>
          <w:bCs/>
          <w:highlight w:val="darkGray"/>
        </w:rPr>
        <w:t>HAN ZHEN GUANG BRANDON (SGP)</w:t>
      </w:r>
    </w:p>
    <w:p w14:paraId="449F71DC" w14:textId="7044B3A2" w:rsidR="00EB38D2" w:rsidRPr="00A73081" w:rsidRDefault="00EB38D2" w:rsidP="00EB38D2">
      <w:pPr>
        <w:spacing w:after="0"/>
        <w:rPr>
          <w:highlight w:val="darkGray"/>
        </w:rPr>
      </w:pPr>
      <w:r w:rsidRPr="00A73081">
        <w:rPr>
          <w:rFonts w:ascii="Calibri" w:hAnsi="Calibri"/>
          <w:sz w:val="24"/>
          <w:highlight w:val="darkGray"/>
        </w:rPr>
        <w:t>Individual Score of 74 (2</w:t>
      </w:r>
      <w:r w:rsidR="005308C6" w:rsidRPr="00A73081">
        <w:rPr>
          <w:rFonts w:ascii="Calibri" w:hAnsi="Calibri"/>
          <w:sz w:val="24"/>
          <w:highlight w:val="darkGray"/>
        </w:rPr>
        <w:t xml:space="preserve"> Over Par</w:t>
      </w:r>
      <w:r w:rsidRPr="00A73081">
        <w:rPr>
          <w:rFonts w:ascii="Calibri" w:hAnsi="Calibri"/>
          <w:sz w:val="24"/>
          <w:highlight w:val="darkGray"/>
        </w:rPr>
        <w:t>)</w:t>
      </w:r>
    </w:p>
    <w:p w14:paraId="4032AB87" w14:textId="39751F53" w:rsidR="00EB38D2" w:rsidRPr="00A73081" w:rsidRDefault="0066274E" w:rsidP="00D35B6B">
      <w:pPr>
        <w:spacing w:after="0"/>
        <w:rPr>
          <w:highlight w:val="darkGray"/>
        </w:rPr>
      </w:pPr>
      <w:r w:rsidRPr="00A73081">
        <w:rPr>
          <w:rFonts w:ascii="Calibri" w:hAnsi="Calibri"/>
          <w:sz w:val="24"/>
          <w:highlight w:val="darkGray"/>
        </w:rPr>
        <w:t>He</w:t>
      </w:r>
      <w:r w:rsidR="00EB38D2" w:rsidRPr="00A73081">
        <w:rPr>
          <w:rFonts w:ascii="Calibri" w:hAnsi="Calibri"/>
          <w:sz w:val="24"/>
          <w:highlight w:val="darkGray"/>
        </w:rPr>
        <w:t xml:space="preserve"> is currently ranked joint 16th out of 32 after ROUND 1.</w:t>
      </w:r>
    </w:p>
    <w:p w14:paraId="5BC21712" w14:textId="77777777" w:rsidR="00EB38D2" w:rsidRPr="00A73081" w:rsidRDefault="00EB38D2" w:rsidP="00D35B6B">
      <w:pPr>
        <w:spacing w:after="0"/>
        <w:rPr>
          <w:highlight w:val="darkGray"/>
        </w:rPr>
      </w:pPr>
    </w:p>
    <w:p w14:paraId="47064844" w14:textId="5AE4595E" w:rsidR="00705A1C" w:rsidRPr="00A73081" w:rsidRDefault="00212890" w:rsidP="0058488D">
      <w:pPr>
        <w:pStyle w:val="Heading3"/>
        <w:rPr>
          <w:b w:val="0"/>
          <w:bCs/>
          <w:highlight w:val="darkGray"/>
        </w:rPr>
      </w:pPr>
      <w:r w:rsidRPr="00A73081">
        <w:rPr>
          <w:b w:val="0"/>
          <w:bCs/>
          <w:highlight w:val="darkGray"/>
        </w:rPr>
        <w:t xml:space="preserve">RYAN JOHN ANG </w:t>
      </w:r>
      <w:r w:rsidR="00687977" w:rsidRPr="00A73081">
        <w:rPr>
          <w:b w:val="0"/>
          <w:bCs/>
          <w:highlight w:val="darkGray"/>
        </w:rPr>
        <w:t>(SGP)</w:t>
      </w:r>
    </w:p>
    <w:p w14:paraId="570F3E3B" w14:textId="6E71D8FC" w:rsidR="00705A1C" w:rsidRPr="00A73081" w:rsidRDefault="00687977" w:rsidP="00D35B6B">
      <w:pPr>
        <w:spacing w:after="0"/>
        <w:rPr>
          <w:highlight w:val="darkGray"/>
        </w:rPr>
      </w:pPr>
      <w:r w:rsidRPr="00A73081">
        <w:rPr>
          <w:rFonts w:ascii="Calibri" w:hAnsi="Calibri"/>
          <w:sz w:val="24"/>
          <w:highlight w:val="darkGray"/>
        </w:rPr>
        <w:t xml:space="preserve">Individual Score of </w:t>
      </w:r>
      <w:r w:rsidR="00EB38D2" w:rsidRPr="00A73081">
        <w:rPr>
          <w:rFonts w:ascii="Calibri" w:hAnsi="Calibri"/>
          <w:sz w:val="24"/>
          <w:highlight w:val="darkGray"/>
        </w:rPr>
        <w:t>77</w:t>
      </w:r>
      <w:r w:rsidRPr="00A73081">
        <w:rPr>
          <w:rFonts w:ascii="Calibri" w:hAnsi="Calibri"/>
          <w:sz w:val="24"/>
          <w:highlight w:val="darkGray"/>
        </w:rPr>
        <w:t xml:space="preserve"> (</w:t>
      </w:r>
      <w:r w:rsidR="00EB38D2" w:rsidRPr="00A73081">
        <w:rPr>
          <w:rFonts w:ascii="Calibri" w:hAnsi="Calibri"/>
          <w:sz w:val="24"/>
          <w:highlight w:val="darkGray"/>
        </w:rPr>
        <w:t>5</w:t>
      </w:r>
      <w:r w:rsidR="005308C6" w:rsidRPr="00A73081">
        <w:rPr>
          <w:rFonts w:ascii="Calibri" w:hAnsi="Calibri"/>
          <w:sz w:val="24"/>
          <w:highlight w:val="darkGray"/>
        </w:rPr>
        <w:t xml:space="preserve"> Over Par</w:t>
      </w:r>
      <w:r w:rsidRPr="00A73081">
        <w:rPr>
          <w:rFonts w:ascii="Calibri" w:hAnsi="Calibri"/>
          <w:sz w:val="24"/>
          <w:highlight w:val="darkGray"/>
        </w:rPr>
        <w:t>)</w:t>
      </w:r>
    </w:p>
    <w:p w14:paraId="7ED33BFD" w14:textId="2D20772E" w:rsidR="00705A1C" w:rsidRPr="00A73081" w:rsidRDefault="0066274E" w:rsidP="00D35B6B">
      <w:pPr>
        <w:spacing w:after="0"/>
        <w:rPr>
          <w:highlight w:val="darkGray"/>
        </w:rPr>
      </w:pPr>
      <w:r w:rsidRPr="00A73081">
        <w:rPr>
          <w:rFonts w:ascii="Calibri" w:hAnsi="Calibri"/>
          <w:sz w:val="24"/>
          <w:highlight w:val="darkGray"/>
        </w:rPr>
        <w:t>He</w:t>
      </w:r>
      <w:r w:rsidR="00212890" w:rsidRPr="00A73081">
        <w:rPr>
          <w:rFonts w:ascii="Calibri" w:hAnsi="Calibri"/>
          <w:sz w:val="24"/>
          <w:highlight w:val="darkGray"/>
        </w:rPr>
        <w:t xml:space="preserve"> </w:t>
      </w:r>
      <w:r w:rsidR="00687977" w:rsidRPr="00A73081">
        <w:rPr>
          <w:rFonts w:ascii="Calibri" w:hAnsi="Calibri"/>
          <w:sz w:val="24"/>
          <w:highlight w:val="darkGray"/>
        </w:rPr>
        <w:t xml:space="preserve">is currently ranked </w:t>
      </w:r>
      <w:r w:rsidR="00EB38D2" w:rsidRPr="00A73081">
        <w:rPr>
          <w:rFonts w:ascii="Calibri" w:hAnsi="Calibri"/>
          <w:sz w:val="24"/>
          <w:highlight w:val="darkGray"/>
        </w:rPr>
        <w:t>25th</w:t>
      </w:r>
      <w:r w:rsidR="00687977" w:rsidRPr="00A73081">
        <w:rPr>
          <w:rFonts w:ascii="Calibri" w:hAnsi="Calibri"/>
          <w:sz w:val="24"/>
          <w:highlight w:val="darkGray"/>
        </w:rPr>
        <w:t xml:space="preserve"> out of </w:t>
      </w:r>
      <w:r w:rsidR="00EB38D2" w:rsidRPr="00A73081">
        <w:rPr>
          <w:rFonts w:ascii="Calibri" w:hAnsi="Calibri"/>
          <w:sz w:val="24"/>
          <w:highlight w:val="darkGray"/>
        </w:rPr>
        <w:t>32</w:t>
      </w:r>
      <w:r w:rsidR="00687977" w:rsidRPr="00A73081">
        <w:rPr>
          <w:rFonts w:ascii="Calibri" w:hAnsi="Calibri"/>
          <w:sz w:val="24"/>
          <w:highlight w:val="darkGray"/>
        </w:rPr>
        <w:t xml:space="preserve"> after ROUND 1.</w:t>
      </w:r>
    </w:p>
    <w:p w14:paraId="08B161F5" w14:textId="314518FC" w:rsidR="00705A1C" w:rsidRPr="00A73081" w:rsidRDefault="00705A1C" w:rsidP="00D35B6B">
      <w:pPr>
        <w:spacing w:after="0"/>
        <w:rPr>
          <w:highlight w:val="darkGray"/>
        </w:rPr>
      </w:pPr>
    </w:p>
    <w:p w14:paraId="1671AEEC" w14:textId="77777777" w:rsidR="00EB38D2" w:rsidRPr="00A73081" w:rsidRDefault="00EB38D2" w:rsidP="00EB38D2">
      <w:pPr>
        <w:pStyle w:val="Heading3"/>
        <w:rPr>
          <w:b w:val="0"/>
          <w:bCs/>
          <w:highlight w:val="darkGray"/>
        </w:rPr>
      </w:pPr>
      <w:r w:rsidRPr="00A73081">
        <w:rPr>
          <w:b w:val="0"/>
          <w:bCs/>
          <w:highlight w:val="darkGray"/>
        </w:rPr>
        <w:t>JUSTIN KUK ZHENG ZHONG (SGP)</w:t>
      </w:r>
    </w:p>
    <w:p w14:paraId="22503EF8" w14:textId="6C4B9BB6" w:rsidR="00EB38D2" w:rsidRPr="00A73081" w:rsidRDefault="00EB38D2" w:rsidP="00EB38D2">
      <w:pPr>
        <w:spacing w:after="0"/>
        <w:rPr>
          <w:highlight w:val="darkGray"/>
        </w:rPr>
      </w:pPr>
      <w:r w:rsidRPr="00A73081">
        <w:rPr>
          <w:rFonts w:ascii="Calibri" w:hAnsi="Calibri"/>
          <w:sz w:val="24"/>
          <w:highlight w:val="darkGray"/>
        </w:rPr>
        <w:t>Individual Score of 79 (7</w:t>
      </w:r>
      <w:r w:rsidR="005308C6" w:rsidRPr="00A73081">
        <w:rPr>
          <w:rFonts w:ascii="Calibri" w:hAnsi="Calibri"/>
          <w:sz w:val="24"/>
          <w:highlight w:val="darkGray"/>
        </w:rPr>
        <w:t xml:space="preserve"> Over Par</w:t>
      </w:r>
      <w:r w:rsidRPr="00A73081">
        <w:rPr>
          <w:rFonts w:ascii="Calibri" w:hAnsi="Calibri"/>
          <w:sz w:val="24"/>
          <w:highlight w:val="darkGray"/>
        </w:rPr>
        <w:t>)</w:t>
      </w:r>
    </w:p>
    <w:p w14:paraId="669491F2" w14:textId="4458F789" w:rsidR="00412F37" w:rsidRPr="00A73081" w:rsidRDefault="00EB38D2" w:rsidP="00D35B6B">
      <w:pPr>
        <w:spacing w:after="0"/>
        <w:rPr>
          <w:highlight w:val="darkGray"/>
        </w:rPr>
      </w:pPr>
      <w:r w:rsidRPr="00A73081">
        <w:rPr>
          <w:rFonts w:ascii="Calibri" w:hAnsi="Calibri"/>
          <w:sz w:val="24"/>
          <w:highlight w:val="darkGray"/>
        </w:rPr>
        <w:t>He is currently ranked joint 2</w:t>
      </w:r>
      <w:r w:rsidR="000746D3" w:rsidRPr="00A73081">
        <w:rPr>
          <w:rFonts w:ascii="Calibri" w:hAnsi="Calibri"/>
          <w:sz w:val="24"/>
          <w:highlight w:val="darkGray"/>
        </w:rPr>
        <w:t>7</w:t>
      </w:r>
      <w:r w:rsidRPr="00A73081">
        <w:rPr>
          <w:rFonts w:ascii="Calibri" w:hAnsi="Calibri"/>
          <w:sz w:val="24"/>
          <w:highlight w:val="darkGray"/>
        </w:rPr>
        <w:t>th out of 32 after ROUND 1.</w:t>
      </w:r>
    </w:p>
    <w:p w14:paraId="77029A62" w14:textId="241D17BE" w:rsidR="00412F37" w:rsidRPr="00A73081" w:rsidRDefault="00412F37" w:rsidP="00D35B6B">
      <w:pPr>
        <w:spacing w:after="0"/>
        <w:rPr>
          <w:rFonts w:ascii="Calibri" w:hAnsi="Calibri"/>
          <w:b/>
          <w:sz w:val="24"/>
          <w:highlight w:val="darkGray"/>
        </w:rPr>
      </w:pPr>
    </w:p>
    <w:p w14:paraId="0B2486C1" w14:textId="77777777" w:rsidR="009F1C8E" w:rsidRPr="00A73081" w:rsidRDefault="009F1C8E" w:rsidP="00D35B6B">
      <w:pPr>
        <w:spacing w:after="0"/>
        <w:rPr>
          <w:rFonts w:ascii="Calibri" w:hAnsi="Calibri"/>
          <w:b/>
          <w:sz w:val="24"/>
          <w:highlight w:val="darkGray"/>
        </w:rPr>
      </w:pPr>
    </w:p>
    <w:p w14:paraId="1807B006" w14:textId="6BE14AE1" w:rsidR="00705A1C" w:rsidRPr="00A73081" w:rsidRDefault="00687977" w:rsidP="0058488D">
      <w:pPr>
        <w:pStyle w:val="Heading2"/>
        <w:rPr>
          <w:highlight w:val="darkGray"/>
        </w:rPr>
      </w:pPr>
      <w:r w:rsidRPr="00A73081">
        <w:rPr>
          <w:highlight w:val="darkGray"/>
        </w:rPr>
        <w:t xml:space="preserve">*GOLF </w:t>
      </w:r>
      <w:r w:rsidR="00D35B6B" w:rsidRPr="00A73081">
        <w:rPr>
          <w:highlight w:val="darkGray"/>
        </w:rPr>
        <w:t>–</w:t>
      </w:r>
      <w:r w:rsidRPr="00A73081">
        <w:rPr>
          <w:highlight w:val="darkGray"/>
        </w:rPr>
        <w:t xml:space="preserve"> WOMEN INDIVIDUAL ROUND 1*</w:t>
      </w:r>
    </w:p>
    <w:p w14:paraId="207A9A62" w14:textId="77777777" w:rsidR="00751939" w:rsidRPr="00A73081" w:rsidRDefault="00751939" w:rsidP="00751939">
      <w:pPr>
        <w:pStyle w:val="Heading3"/>
        <w:rPr>
          <w:b w:val="0"/>
          <w:bCs/>
          <w:highlight w:val="darkGray"/>
        </w:rPr>
      </w:pPr>
      <w:r w:rsidRPr="00A73081">
        <w:rPr>
          <w:b w:val="0"/>
          <w:bCs/>
          <w:highlight w:val="darkGray"/>
        </w:rPr>
        <w:t>ATIENZA ALOYSA MARGIELA MABUTAS (SGP)</w:t>
      </w:r>
    </w:p>
    <w:p w14:paraId="1A816078" w14:textId="77777777" w:rsidR="00751939" w:rsidRPr="00A73081" w:rsidRDefault="00751939" w:rsidP="00751939">
      <w:pPr>
        <w:spacing w:after="0"/>
        <w:rPr>
          <w:highlight w:val="darkGray"/>
        </w:rPr>
      </w:pPr>
      <w:r w:rsidRPr="00A73081">
        <w:rPr>
          <w:rFonts w:ascii="Calibri" w:hAnsi="Calibri"/>
          <w:sz w:val="24"/>
          <w:highlight w:val="darkGray"/>
        </w:rPr>
        <w:t>Individual Score of 71 (1 Under Par)</w:t>
      </w:r>
    </w:p>
    <w:p w14:paraId="705E9E47" w14:textId="60060F74" w:rsidR="00751939" w:rsidRPr="00A73081" w:rsidRDefault="00751939" w:rsidP="00751939">
      <w:pPr>
        <w:spacing w:after="0" w:line="240" w:lineRule="auto"/>
        <w:rPr>
          <w:highlight w:val="darkGray"/>
        </w:rPr>
      </w:pPr>
      <w:r w:rsidRPr="00A73081">
        <w:rPr>
          <w:rFonts w:ascii="Calibri" w:hAnsi="Calibri"/>
          <w:sz w:val="24"/>
          <w:highlight w:val="darkGray"/>
        </w:rPr>
        <w:t>She is ranked 3rd out of 21 after ROUND 1.</w:t>
      </w:r>
    </w:p>
    <w:p w14:paraId="3DD59612" w14:textId="77777777" w:rsidR="00751939" w:rsidRPr="00A73081" w:rsidRDefault="00751939" w:rsidP="00751939">
      <w:pPr>
        <w:spacing w:after="0" w:line="240" w:lineRule="auto"/>
        <w:rPr>
          <w:highlight w:val="darkGray"/>
        </w:rPr>
      </w:pPr>
    </w:p>
    <w:p w14:paraId="775DD105" w14:textId="4F54C2FB" w:rsidR="00412F37" w:rsidRPr="00A73081" w:rsidRDefault="00412F37" w:rsidP="0058488D">
      <w:pPr>
        <w:pStyle w:val="Heading3"/>
        <w:rPr>
          <w:b w:val="0"/>
          <w:bCs/>
          <w:highlight w:val="darkGray"/>
        </w:rPr>
      </w:pPr>
      <w:r w:rsidRPr="00A73081">
        <w:rPr>
          <w:b w:val="0"/>
          <w:bCs/>
          <w:highlight w:val="darkGray"/>
        </w:rPr>
        <w:t>LOH SUANNE HAILEY (SGP)</w:t>
      </w:r>
    </w:p>
    <w:p w14:paraId="02FEE50A" w14:textId="2632E924" w:rsidR="00D913DB" w:rsidRPr="00A73081" w:rsidRDefault="00D913DB" w:rsidP="00D35B6B">
      <w:pPr>
        <w:spacing w:after="0"/>
        <w:rPr>
          <w:highlight w:val="darkGray"/>
        </w:rPr>
      </w:pPr>
      <w:r w:rsidRPr="00A73081">
        <w:rPr>
          <w:rFonts w:ascii="Calibri" w:hAnsi="Calibri"/>
          <w:sz w:val="24"/>
          <w:highlight w:val="darkGray"/>
        </w:rPr>
        <w:t xml:space="preserve">Individual Score of </w:t>
      </w:r>
      <w:r w:rsidR="00EB38D2" w:rsidRPr="00A73081">
        <w:rPr>
          <w:rFonts w:ascii="Calibri" w:hAnsi="Calibri"/>
          <w:sz w:val="24"/>
          <w:highlight w:val="darkGray"/>
        </w:rPr>
        <w:t>74</w:t>
      </w:r>
      <w:r w:rsidRPr="00A73081">
        <w:rPr>
          <w:rFonts w:ascii="Calibri" w:hAnsi="Calibri"/>
          <w:sz w:val="24"/>
          <w:highlight w:val="darkGray"/>
        </w:rPr>
        <w:t xml:space="preserve"> (</w:t>
      </w:r>
      <w:r w:rsidR="00EB38D2" w:rsidRPr="00A73081">
        <w:rPr>
          <w:rFonts w:ascii="Calibri" w:hAnsi="Calibri"/>
          <w:sz w:val="24"/>
          <w:highlight w:val="darkGray"/>
        </w:rPr>
        <w:t>2</w:t>
      </w:r>
      <w:r w:rsidR="005308C6" w:rsidRPr="00A73081">
        <w:rPr>
          <w:rFonts w:ascii="Calibri" w:hAnsi="Calibri"/>
          <w:sz w:val="24"/>
          <w:highlight w:val="darkGray"/>
        </w:rPr>
        <w:t xml:space="preserve"> Over Par</w:t>
      </w:r>
      <w:r w:rsidRPr="00A73081">
        <w:rPr>
          <w:rFonts w:ascii="Calibri" w:hAnsi="Calibri"/>
          <w:sz w:val="24"/>
          <w:highlight w:val="darkGray"/>
        </w:rPr>
        <w:t>)</w:t>
      </w:r>
    </w:p>
    <w:p w14:paraId="7B794F0C" w14:textId="7249BB56" w:rsidR="00705A1C" w:rsidRPr="00A73081" w:rsidRDefault="005308C6" w:rsidP="00751939">
      <w:pPr>
        <w:spacing w:after="0" w:line="240" w:lineRule="auto"/>
        <w:rPr>
          <w:highlight w:val="darkGray"/>
        </w:rPr>
      </w:pPr>
      <w:r w:rsidRPr="00A73081">
        <w:rPr>
          <w:rFonts w:ascii="Calibri" w:hAnsi="Calibri"/>
          <w:sz w:val="24"/>
          <w:highlight w:val="darkGray"/>
        </w:rPr>
        <w:t xml:space="preserve">She </w:t>
      </w:r>
      <w:r w:rsidR="00412F37" w:rsidRPr="00A73081">
        <w:rPr>
          <w:rFonts w:ascii="Calibri" w:hAnsi="Calibri"/>
          <w:sz w:val="24"/>
          <w:highlight w:val="darkGray"/>
        </w:rPr>
        <w:t xml:space="preserve">is currently ranked </w:t>
      </w:r>
      <w:r w:rsidR="000746D3" w:rsidRPr="00A73081">
        <w:rPr>
          <w:rFonts w:ascii="Calibri" w:hAnsi="Calibri"/>
          <w:sz w:val="24"/>
          <w:highlight w:val="darkGray"/>
        </w:rPr>
        <w:t>joint 9th</w:t>
      </w:r>
      <w:r w:rsidR="00412F37" w:rsidRPr="00A73081">
        <w:rPr>
          <w:rFonts w:ascii="Calibri" w:hAnsi="Calibri"/>
          <w:sz w:val="24"/>
          <w:highlight w:val="darkGray"/>
        </w:rPr>
        <w:t xml:space="preserve"> out of </w:t>
      </w:r>
      <w:r w:rsidRPr="00A73081">
        <w:rPr>
          <w:rFonts w:ascii="Calibri" w:hAnsi="Calibri"/>
          <w:sz w:val="24"/>
          <w:highlight w:val="darkGray"/>
        </w:rPr>
        <w:t>21</w:t>
      </w:r>
      <w:r w:rsidR="00412F37" w:rsidRPr="00A73081">
        <w:rPr>
          <w:rFonts w:ascii="Calibri" w:hAnsi="Calibri"/>
          <w:sz w:val="24"/>
          <w:highlight w:val="darkGray"/>
        </w:rPr>
        <w:t xml:space="preserve"> after ROUND 1.</w:t>
      </w:r>
    </w:p>
    <w:p w14:paraId="2EFBC267" w14:textId="342B6C10" w:rsidR="00705A1C" w:rsidRPr="00A73081" w:rsidRDefault="00705A1C" w:rsidP="00D35B6B">
      <w:pPr>
        <w:spacing w:after="0"/>
        <w:rPr>
          <w:highlight w:val="darkGray"/>
        </w:rPr>
      </w:pPr>
    </w:p>
    <w:p w14:paraId="490927EE" w14:textId="77777777" w:rsidR="00751939" w:rsidRPr="00A73081" w:rsidRDefault="00751939" w:rsidP="00751939">
      <w:pPr>
        <w:pStyle w:val="Heading3"/>
        <w:rPr>
          <w:b w:val="0"/>
          <w:bCs/>
          <w:highlight w:val="darkGray"/>
        </w:rPr>
      </w:pPr>
      <w:r w:rsidRPr="00A73081">
        <w:rPr>
          <w:b w:val="0"/>
          <w:bCs/>
          <w:highlight w:val="darkGray"/>
        </w:rPr>
        <w:t>NG WAN XIN, JAYMIE (SGP)</w:t>
      </w:r>
    </w:p>
    <w:p w14:paraId="7F4DB18C" w14:textId="77777777" w:rsidR="00751939" w:rsidRPr="00A73081" w:rsidRDefault="00751939" w:rsidP="00751939">
      <w:pPr>
        <w:spacing w:after="0"/>
        <w:rPr>
          <w:highlight w:val="darkGray"/>
        </w:rPr>
      </w:pPr>
      <w:r w:rsidRPr="00A73081">
        <w:rPr>
          <w:rFonts w:ascii="Calibri" w:hAnsi="Calibri"/>
          <w:sz w:val="24"/>
          <w:highlight w:val="darkGray"/>
        </w:rPr>
        <w:t>Individual Score of 78 (6 Over Par)</w:t>
      </w:r>
    </w:p>
    <w:p w14:paraId="00DD68C6" w14:textId="5DAA3E56" w:rsidR="00751939" w:rsidRPr="00751939" w:rsidRDefault="00751939" w:rsidP="00751939">
      <w:pPr>
        <w:spacing w:after="0" w:line="240" w:lineRule="auto"/>
        <w:rPr>
          <w:rFonts w:ascii="Calibri" w:hAnsi="Calibri"/>
          <w:sz w:val="24"/>
        </w:rPr>
      </w:pPr>
      <w:r w:rsidRPr="00A73081">
        <w:rPr>
          <w:rFonts w:ascii="Calibri" w:hAnsi="Calibri"/>
          <w:sz w:val="24"/>
          <w:highlight w:val="darkGray"/>
        </w:rPr>
        <w:t>She is currently ranked joint 17th out of 21 after ROUND 1.</w:t>
      </w:r>
    </w:p>
    <w:p w14:paraId="5F231D70" w14:textId="77777777" w:rsidR="00705A1C" w:rsidRDefault="00705A1C" w:rsidP="00D35B6B">
      <w:pPr>
        <w:spacing w:after="0"/>
      </w:pPr>
    </w:p>
    <w:p w14:paraId="4AE3D24D" w14:textId="77777777" w:rsidR="00E02D88" w:rsidRDefault="00E02D88" w:rsidP="00D35B6B">
      <w:pPr>
        <w:spacing w:after="0"/>
        <w:rPr>
          <w:rFonts w:ascii="Calibri" w:hAnsi="Calibri"/>
          <w:b/>
          <w:sz w:val="24"/>
          <w:u w:val="single"/>
        </w:rPr>
      </w:pPr>
    </w:p>
    <w:p w14:paraId="2C2F82BF" w14:textId="77777777" w:rsidR="00E02D88" w:rsidRDefault="00E02D88" w:rsidP="00D35B6B">
      <w:pPr>
        <w:spacing w:after="0"/>
        <w:rPr>
          <w:rFonts w:ascii="Calibri" w:hAnsi="Calibri"/>
          <w:b/>
          <w:sz w:val="24"/>
          <w:u w:val="single"/>
        </w:rPr>
      </w:pPr>
    </w:p>
    <w:p w14:paraId="1254777A" w14:textId="77777777" w:rsidR="00E02D88" w:rsidRDefault="00E02D88" w:rsidP="00D35B6B">
      <w:pPr>
        <w:spacing w:after="0"/>
        <w:rPr>
          <w:rFonts w:ascii="Calibri" w:hAnsi="Calibri"/>
          <w:b/>
          <w:sz w:val="24"/>
          <w:u w:val="single"/>
        </w:rPr>
      </w:pPr>
    </w:p>
    <w:p w14:paraId="3453E7FB" w14:textId="77777777" w:rsidR="00E02D88" w:rsidRDefault="00E02D88" w:rsidP="00D35B6B">
      <w:pPr>
        <w:spacing w:after="0"/>
        <w:rPr>
          <w:rFonts w:ascii="Calibri" w:hAnsi="Calibri"/>
          <w:b/>
          <w:sz w:val="24"/>
          <w:u w:val="single"/>
        </w:rPr>
      </w:pPr>
    </w:p>
    <w:p w14:paraId="515829FE" w14:textId="77777777" w:rsidR="00E02D88" w:rsidRDefault="00E02D88" w:rsidP="00D35B6B">
      <w:pPr>
        <w:spacing w:after="0"/>
        <w:rPr>
          <w:rFonts w:ascii="Calibri" w:hAnsi="Calibri"/>
          <w:b/>
          <w:sz w:val="24"/>
          <w:u w:val="single"/>
        </w:rPr>
      </w:pPr>
    </w:p>
    <w:p w14:paraId="759A9E35" w14:textId="77777777" w:rsidR="00E02D88" w:rsidRDefault="00E02D88" w:rsidP="00D35B6B">
      <w:pPr>
        <w:spacing w:after="0"/>
        <w:rPr>
          <w:rFonts w:ascii="Calibri" w:hAnsi="Calibri"/>
          <w:b/>
          <w:sz w:val="24"/>
          <w:u w:val="single"/>
        </w:rPr>
      </w:pPr>
    </w:p>
    <w:p w14:paraId="3F613DD6" w14:textId="77777777" w:rsidR="00E02D88" w:rsidRDefault="00E02D88" w:rsidP="00D35B6B">
      <w:pPr>
        <w:spacing w:after="0"/>
        <w:rPr>
          <w:rFonts w:ascii="Calibri" w:hAnsi="Calibri"/>
          <w:b/>
          <w:sz w:val="24"/>
          <w:u w:val="single"/>
        </w:rPr>
      </w:pPr>
    </w:p>
    <w:p w14:paraId="06F1F918" w14:textId="77777777" w:rsidR="00E02D88" w:rsidRDefault="00E02D88" w:rsidP="00D35B6B">
      <w:pPr>
        <w:spacing w:after="0"/>
        <w:rPr>
          <w:rFonts w:ascii="Calibri" w:hAnsi="Calibri"/>
          <w:b/>
          <w:sz w:val="24"/>
          <w:u w:val="single"/>
        </w:rPr>
      </w:pPr>
    </w:p>
    <w:p w14:paraId="612D27EE" w14:textId="41A5687A" w:rsidR="00705A1C" w:rsidRPr="00D35B6B" w:rsidRDefault="00F70DE4" w:rsidP="00D35B6B">
      <w:pPr>
        <w:pStyle w:val="Heading1"/>
      </w:pPr>
      <w:r w:rsidRPr="00D35B6B">
        <w:t>9</w:t>
      </w:r>
      <w:r w:rsidR="00687977" w:rsidRPr="00D35B6B">
        <w:t xml:space="preserve"> May</w:t>
      </w:r>
    </w:p>
    <w:p w14:paraId="1C61B1ED" w14:textId="2482CAC9" w:rsidR="00705A1C" w:rsidRPr="00766F1D" w:rsidRDefault="00687977" w:rsidP="0058488D">
      <w:pPr>
        <w:pStyle w:val="Heading2"/>
        <w:rPr>
          <w:highlight w:val="darkGray"/>
        </w:rPr>
      </w:pPr>
      <w:bookmarkStart w:id="0" w:name="_Hlk134554204"/>
      <w:r w:rsidRPr="00766F1D">
        <w:rPr>
          <w:highlight w:val="darkGray"/>
        </w:rPr>
        <w:t xml:space="preserve">*GOLF </w:t>
      </w:r>
      <w:r w:rsidR="00D35B6B" w:rsidRPr="00766F1D">
        <w:rPr>
          <w:highlight w:val="darkGray"/>
        </w:rPr>
        <w:t>–</w:t>
      </w:r>
      <w:r w:rsidRPr="00766F1D">
        <w:rPr>
          <w:highlight w:val="darkGray"/>
        </w:rPr>
        <w:t xml:space="preserve"> MEN INDIVIDUAL ROUND 2*</w:t>
      </w:r>
    </w:p>
    <w:p w14:paraId="5448F862" w14:textId="77777777" w:rsidR="005274B1" w:rsidRPr="00766F1D" w:rsidRDefault="005274B1" w:rsidP="005274B1">
      <w:pPr>
        <w:pStyle w:val="Heading3"/>
        <w:rPr>
          <w:b w:val="0"/>
          <w:highlight w:val="darkGray"/>
        </w:rPr>
      </w:pPr>
      <w:r w:rsidRPr="00766F1D">
        <w:rPr>
          <w:b w:val="0"/>
          <w:highlight w:val="darkGray"/>
        </w:rPr>
        <w:t>RYAN JOHN ANG (SGP)</w:t>
      </w:r>
    </w:p>
    <w:p w14:paraId="0E6DA677" w14:textId="77777777" w:rsidR="005274B1" w:rsidRPr="00766F1D" w:rsidRDefault="005274B1" w:rsidP="005274B1">
      <w:pPr>
        <w:spacing w:after="0"/>
        <w:rPr>
          <w:highlight w:val="darkGray"/>
        </w:rPr>
      </w:pPr>
      <w:r w:rsidRPr="00766F1D">
        <w:rPr>
          <w:rFonts w:ascii="Calibri" w:hAnsi="Calibri"/>
          <w:sz w:val="24"/>
          <w:highlight w:val="darkGray"/>
        </w:rPr>
        <w:t>Individual Score of 66 (6 Under Par)</w:t>
      </w:r>
    </w:p>
    <w:p w14:paraId="1F97D50F" w14:textId="6F457AAF" w:rsidR="005274B1" w:rsidRPr="00766F1D" w:rsidRDefault="005274B1" w:rsidP="005274B1">
      <w:pPr>
        <w:spacing w:after="0"/>
        <w:rPr>
          <w:highlight w:val="darkGray"/>
        </w:rPr>
      </w:pPr>
      <w:r w:rsidRPr="00766F1D">
        <w:rPr>
          <w:rFonts w:ascii="Calibri" w:hAnsi="Calibri"/>
          <w:sz w:val="24"/>
          <w:highlight w:val="darkGray"/>
        </w:rPr>
        <w:t>Total Score of 14</w:t>
      </w:r>
      <w:r w:rsidR="00003047" w:rsidRPr="00766F1D">
        <w:rPr>
          <w:rFonts w:ascii="Calibri" w:hAnsi="Calibri"/>
          <w:sz w:val="24"/>
          <w:highlight w:val="darkGray"/>
        </w:rPr>
        <w:t>3</w:t>
      </w:r>
      <w:r w:rsidRPr="00766F1D">
        <w:rPr>
          <w:rFonts w:ascii="Calibri" w:hAnsi="Calibri"/>
          <w:sz w:val="24"/>
          <w:highlight w:val="darkGray"/>
        </w:rPr>
        <w:t xml:space="preserve"> (1 Under Par)</w:t>
      </w:r>
    </w:p>
    <w:p w14:paraId="1ED57246" w14:textId="437DD9BB" w:rsidR="005274B1" w:rsidRPr="00766F1D" w:rsidRDefault="005274B1" w:rsidP="005274B1">
      <w:pPr>
        <w:spacing w:after="0"/>
        <w:rPr>
          <w:highlight w:val="darkGray"/>
        </w:rPr>
      </w:pPr>
      <w:r w:rsidRPr="00766F1D">
        <w:rPr>
          <w:rFonts w:ascii="Calibri" w:hAnsi="Calibri"/>
          <w:sz w:val="24"/>
          <w:highlight w:val="darkGray"/>
        </w:rPr>
        <w:t>He is currently ranked joint 12th out of 32 after ROUND 2.</w:t>
      </w:r>
    </w:p>
    <w:p w14:paraId="7D8DA864" w14:textId="77777777" w:rsidR="005274B1" w:rsidRPr="00766F1D" w:rsidRDefault="005274B1" w:rsidP="005274B1">
      <w:pPr>
        <w:spacing w:after="0"/>
        <w:rPr>
          <w:highlight w:val="darkGray"/>
        </w:rPr>
      </w:pPr>
    </w:p>
    <w:p w14:paraId="712E783B" w14:textId="77777777" w:rsidR="005274B1" w:rsidRPr="00766F1D" w:rsidRDefault="005274B1" w:rsidP="005274B1">
      <w:pPr>
        <w:pStyle w:val="Heading3"/>
        <w:rPr>
          <w:b w:val="0"/>
          <w:highlight w:val="darkGray"/>
        </w:rPr>
      </w:pPr>
      <w:r w:rsidRPr="00766F1D">
        <w:rPr>
          <w:b w:val="0"/>
          <w:highlight w:val="darkGray"/>
        </w:rPr>
        <w:t>LOW DARYL MENG TIANG (SGP)</w:t>
      </w:r>
    </w:p>
    <w:p w14:paraId="1EC754D0" w14:textId="77777777" w:rsidR="005274B1" w:rsidRPr="00766F1D" w:rsidRDefault="005274B1" w:rsidP="005274B1">
      <w:pPr>
        <w:spacing w:after="0"/>
        <w:rPr>
          <w:highlight w:val="darkGray"/>
        </w:rPr>
      </w:pPr>
      <w:r w:rsidRPr="00766F1D">
        <w:rPr>
          <w:rFonts w:ascii="Calibri" w:hAnsi="Calibri"/>
          <w:sz w:val="24"/>
          <w:highlight w:val="darkGray"/>
        </w:rPr>
        <w:t>Individual Score of 71 (1 Under Par)</w:t>
      </w:r>
    </w:p>
    <w:p w14:paraId="600D8042" w14:textId="77777777" w:rsidR="005274B1" w:rsidRPr="00766F1D" w:rsidRDefault="005274B1" w:rsidP="005274B1">
      <w:pPr>
        <w:spacing w:after="0"/>
        <w:rPr>
          <w:highlight w:val="darkGray"/>
        </w:rPr>
      </w:pPr>
      <w:r w:rsidRPr="00766F1D">
        <w:rPr>
          <w:rFonts w:ascii="Calibri" w:hAnsi="Calibri"/>
          <w:sz w:val="24"/>
          <w:highlight w:val="darkGray"/>
        </w:rPr>
        <w:t>Total Score of 144 (Par)</w:t>
      </w:r>
    </w:p>
    <w:p w14:paraId="00FE55DF" w14:textId="77777777" w:rsidR="005274B1" w:rsidRPr="00766F1D" w:rsidRDefault="005274B1" w:rsidP="005274B1">
      <w:pPr>
        <w:spacing w:after="0"/>
        <w:rPr>
          <w:highlight w:val="darkGray"/>
        </w:rPr>
      </w:pPr>
      <w:r w:rsidRPr="00766F1D">
        <w:rPr>
          <w:rFonts w:ascii="Calibri" w:hAnsi="Calibri"/>
          <w:sz w:val="24"/>
          <w:highlight w:val="darkGray"/>
        </w:rPr>
        <w:t>He is currently ranked joint 15th out of 32 after ROUND 2.</w:t>
      </w:r>
    </w:p>
    <w:p w14:paraId="38310316" w14:textId="77777777" w:rsidR="005274B1" w:rsidRPr="00766F1D" w:rsidRDefault="005274B1" w:rsidP="005274B1">
      <w:pPr>
        <w:spacing w:after="0"/>
        <w:rPr>
          <w:highlight w:val="darkGray"/>
        </w:rPr>
      </w:pPr>
    </w:p>
    <w:p w14:paraId="6AF38A1E" w14:textId="5905AF38" w:rsidR="00705A1C" w:rsidRPr="00766F1D" w:rsidRDefault="00E9499E" w:rsidP="0058488D">
      <w:pPr>
        <w:pStyle w:val="Heading3"/>
        <w:rPr>
          <w:b w:val="0"/>
          <w:highlight w:val="darkGray"/>
        </w:rPr>
      </w:pPr>
      <w:r w:rsidRPr="00766F1D">
        <w:rPr>
          <w:b w:val="0"/>
          <w:highlight w:val="darkGray"/>
        </w:rPr>
        <w:t>HAN ZHEN GUANG BRANDON</w:t>
      </w:r>
      <w:r w:rsidR="00687977" w:rsidRPr="00766F1D">
        <w:rPr>
          <w:b w:val="0"/>
          <w:highlight w:val="darkGray"/>
        </w:rPr>
        <w:t xml:space="preserve"> (SGP)</w:t>
      </w:r>
    </w:p>
    <w:p w14:paraId="1C068382" w14:textId="2A1F8D89" w:rsidR="00705A1C" w:rsidRPr="00766F1D" w:rsidRDefault="00687977" w:rsidP="00D35B6B">
      <w:pPr>
        <w:spacing w:after="0"/>
        <w:rPr>
          <w:highlight w:val="darkGray"/>
        </w:rPr>
      </w:pPr>
      <w:r w:rsidRPr="00766F1D">
        <w:rPr>
          <w:rFonts w:ascii="Calibri" w:hAnsi="Calibri"/>
          <w:sz w:val="24"/>
          <w:highlight w:val="darkGray"/>
        </w:rPr>
        <w:t xml:space="preserve">Individual Score of </w:t>
      </w:r>
      <w:r w:rsidR="00CD500F" w:rsidRPr="00766F1D">
        <w:rPr>
          <w:rFonts w:ascii="Calibri" w:hAnsi="Calibri"/>
          <w:sz w:val="24"/>
          <w:highlight w:val="darkGray"/>
        </w:rPr>
        <w:t>74</w:t>
      </w:r>
      <w:r w:rsidRPr="00766F1D">
        <w:rPr>
          <w:rFonts w:ascii="Calibri" w:hAnsi="Calibri"/>
          <w:sz w:val="24"/>
          <w:highlight w:val="darkGray"/>
        </w:rPr>
        <w:t xml:space="preserve"> (</w:t>
      </w:r>
      <w:r w:rsidR="00CD500F" w:rsidRPr="00766F1D">
        <w:rPr>
          <w:rFonts w:ascii="Calibri" w:hAnsi="Calibri"/>
          <w:sz w:val="24"/>
          <w:highlight w:val="darkGray"/>
        </w:rPr>
        <w:t xml:space="preserve">2 </w:t>
      </w:r>
      <w:r w:rsidRPr="00766F1D">
        <w:rPr>
          <w:rFonts w:ascii="Calibri" w:hAnsi="Calibri"/>
          <w:sz w:val="24"/>
          <w:highlight w:val="darkGray"/>
        </w:rPr>
        <w:t>Over Par)</w:t>
      </w:r>
    </w:p>
    <w:p w14:paraId="40EFC733" w14:textId="6685C19E" w:rsidR="00705A1C" w:rsidRPr="00766F1D" w:rsidRDefault="00687977" w:rsidP="00D35B6B">
      <w:pPr>
        <w:spacing w:after="0"/>
        <w:rPr>
          <w:highlight w:val="darkGray"/>
        </w:rPr>
      </w:pPr>
      <w:r w:rsidRPr="00766F1D">
        <w:rPr>
          <w:rFonts w:ascii="Calibri" w:hAnsi="Calibri"/>
          <w:sz w:val="24"/>
          <w:highlight w:val="darkGray"/>
        </w:rPr>
        <w:t xml:space="preserve">Total Score of </w:t>
      </w:r>
      <w:r w:rsidR="000A471D" w:rsidRPr="00766F1D">
        <w:rPr>
          <w:rFonts w:ascii="Calibri" w:hAnsi="Calibri"/>
          <w:sz w:val="24"/>
          <w:highlight w:val="darkGray"/>
        </w:rPr>
        <w:t>148</w:t>
      </w:r>
      <w:r w:rsidRPr="00766F1D">
        <w:rPr>
          <w:rFonts w:ascii="Calibri" w:hAnsi="Calibri"/>
          <w:sz w:val="24"/>
          <w:highlight w:val="darkGray"/>
        </w:rPr>
        <w:t xml:space="preserve"> (</w:t>
      </w:r>
      <w:r w:rsidR="000A471D" w:rsidRPr="00766F1D">
        <w:rPr>
          <w:rFonts w:ascii="Calibri" w:hAnsi="Calibri"/>
          <w:sz w:val="24"/>
          <w:highlight w:val="darkGray"/>
        </w:rPr>
        <w:t xml:space="preserve">4 </w:t>
      </w:r>
      <w:r w:rsidRPr="00766F1D">
        <w:rPr>
          <w:rFonts w:ascii="Calibri" w:hAnsi="Calibri"/>
          <w:sz w:val="24"/>
          <w:highlight w:val="darkGray"/>
        </w:rPr>
        <w:t>Over Par)</w:t>
      </w:r>
    </w:p>
    <w:p w14:paraId="49B9D97A" w14:textId="6990EF09" w:rsidR="00705A1C" w:rsidRPr="00766F1D" w:rsidRDefault="00751939" w:rsidP="00D35B6B">
      <w:pPr>
        <w:spacing w:after="0"/>
        <w:rPr>
          <w:highlight w:val="darkGray"/>
        </w:rPr>
      </w:pPr>
      <w:r w:rsidRPr="00766F1D">
        <w:rPr>
          <w:rFonts w:ascii="Calibri" w:hAnsi="Calibri"/>
          <w:sz w:val="24"/>
          <w:highlight w:val="darkGray"/>
        </w:rPr>
        <w:t>He</w:t>
      </w:r>
      <w:r w:rsidR="00687977" w:rsidRPr="00766F1D">
        <w:rPr>
          <w:rFonts w:ascii="Calibri" w:hAnsi="Calibri"/>
          <w:sz w:val="24"/>
          <w:highlight w:val="darkGray"/>
        </w:rPr>
        <w:t xml:space="preserve"> is currently ranked </w:t>
      </w:r>
      <w:r w:rsidR="005274B1" w:rsidRPr="00766F1D">
        <w:rPr>
          <w:rFonts w:ascii="Calibri" w:hAnsi="Calibri"/>
          <w:sz w:val="24"/>
          <w:highlight w:val="darkGray"/>
        </w:rPr>
        <w:t>21st</w:t>
      </w:r>
      <w:r w:rsidR="00687977" w:rsidRPr="00766F1D">
        <w:rPr>
          <w:rFonts w:ascii="Calibri" w:hAnsi="Calibri"/>
          <w:sz w:val="24"/>
          <w:highlight w:val="darkGray"/>
        </w:rPr>
        <w:t xml:space="preserve"> out of </w:t>
      </w:r>
      <w:r w:rsidR="005274B1" w:rsidRPr="00766F1D">
        <w:rPr>
          <w:rFonts w:ascii="Calibri" w:hAnsi="Calibri"/>
          <w:sz w:val="24"/>
          <w:highlight w:val="darkGray"/>
        </w:rPr>
        <w:t>32</w:t>
      </w:r>
      <w:r w:rsidR="00687977" w:rsidRPr="00766F1D">
        <w:rPr>
          <w:rFonts w:ascii="Calibri" w:hAnsi="Calibri"/>
          <w:sz w:val="24"/>
          <w:highlight w:val="darkGray"/>
        </w:rPr>
        <w:t xml:space="preserve"> after ROUND 2.</w:t>
      </w:r>
    </w:p>
    <w:p w14:paraId="79D8F103" w14:textId="77777777" w:rsidR="00705A1C" w:rsidRPr="00766F1D" w:rsidRDefault="00705A1C" w:rsidP="00D35B6B">
      <w:pPr>
        <w:spacing w:after="0"/>
        <w:rPr>
          <w:highlight w:val="darkGray"/>
        </w:rPr>
      </w:pPr>
    </w:p>
    <w:p w14:paraId="2DB495D8" w14:textId="77777777" w:rsidR="005274B1" w:rsidRPr="00766F1D" w:rsidRDefault="005274B1" w:rsidP="005274B1">
      <w:pPr>
        <w:pStyle w:val="Heading3"/>
        <w:rPr>
          <w:b w:val="0"/>
          <w:highlight w:val="darkGray"/>
        </w:rPr>
      </w:pPr>
      <w:r w:rsidRPr="00766F1D">
        <w:rPr>
          <w:b w:val="0"/>
          <w:highlight w:val="darkGray"/>
        </w:rPr>
        <w:t>JUSTIN KUK ZHENG ZHONG (SGP)</w:t>
      </w:r>
    </w:p>
    <w:p w14:paraId="03E5569D" w14:textId="77777777" w:rsidR="005274B1" w:rsidRPr="00766F1D" w:rsidRDefault="005274B1" w:rsidP="005274B1">
      <w:pPr>
        <w:spacing w:after="0"/>
        <w:rPr>
          <w:highlight w:val="darkGray"/>
        </w:rPr>
      </w:pPr>
      <w:r w:rsidRPr="00766F1D">
        <w:rPr>
          <w:rFonts w:ascii="Calibri" w:hAnsi="Calibri"/>
          <w:sz w:val="24"/>
          <w:highlight w:val="darkGray"/>
        </w:rPr>
        <w:t>Individual Score of 82 (10 Over Par)</w:t>
      </w:r>
    </w:p>
    <w:p w14:paraId="10388208" w14:textId="77777777" w:rsidR="005274B1" w:rsidRPr="00766F1D" w:rsidRDefault="005274B1" w:rsidP="005274B1">
      <w:pPr>
        <w:spacing w:after="0"/>
        <w:rPr>
          <w:highlight w:val="darkGray"/>
        </w:rPr>
      </w:pPr>
      <w:r w:rsidRPr="00766F1D">
        <w:rPr>
          <w:rFonts w:ascii="Calibri" w:hAnsi="Calibri"/>
          <w:sz w:val="24"/>
          <w:highlight w:val="darkGray"/>
        </w:rPr>
        <w:t>Total Score of 161 (17 Over Par)</w:t>
      </w:r>
    </w:p>
    <w:p w14:paraId="62E11AD6" w14:textId="77777777" w:rsidR="005274B1" w:rsidRPr="00766F1D" w:rsidRDefault="005274B1" w:rsidP="005274B1">
      <w:pPr>
        <w:spacing w:after="0"/>
        <w:rPr>
          <w:highlight w:val="darkGray"/>
        </w:rPr>
      </w:pPr>
      <w:r w:rsidRPr="00766F1D">
        <w:rPr>
          <w:rFonts w:ascii="Calibri" w:hAnsi="Calibri"/>
          <w:sz w:val="24"/>
          <w:highlight w:val="darkGray"/>
        </w:rPr>
        <w:t>He is currently ranked 32nd out of 32 after ROUND 2.</w:t>
      </w:r>
    </w:p>
    <w:p w14:paraId="70CF6AD7" w14:textId="77777777" w:rsidR="005274B1" w:rsidRPr="00766F1D" w:rsidRDefault="005274B1" w:rsidP="005274B1">
      <w:pPr>
        <w:spacing w:after="0"/>
        <w:rPr>
          <w:highlight w:val="darkGray"/>
        </w:rPr>
      </w:pPr>
    </w:p>
    <w:p w14:paraId="30BAB165" w14:textId="46254CDE" w:rsidR="00705A1C" w:rsidRPr="00766F1D" w:rsidRDefault="00687977" w:rsidP="0058488D">
      <w:pPr>
        <w:pStyle w:val="Heading2"/>
        <w:rPr>
          <w:highlight w:val="darkGray"/>
        </w:rPr>
      </w:pPr>
      <w:r w:rsidRPr="00766F1D">
        <w:rPr>
          <w:highlight w:val="darkGray"/>
        </w:rPr>
        <w:t xml:space="preserve">*GOLF </w:t>
      </w:r>
      <w:r w:rsidR="00D35B6B" w:rsidRPr="00766F1D">
        <w:rPr>
          <w:highlight w:val="darkGray"/>
        </w:rPr>
        <w:t>–</w:t>
      </w:r>
      <w:r w:rsidRPr="00766F1D">
        <w:rPr>
          <w:highlight w:val="darkGray"/>
        </w:rPr>
        <w:t xml:space="preserve"> WOMEN INDIVIDUAL ROUND 2*</w:t>
      </w:r>
    </w:p>
    <w:p w14:paraId="0534300F" w14:textId="77777777" w:rsidR="00705A1C" w:rsidRPr="00766F1D" w:rsidRDefault="00687977" w:rsidP="0058488D">
      <w:pPr>
        <w:pStyle w:val="Heading3"/>
        <w:rPr>
          <w:b w:val="0"/>
          <w:highlight w:val="darkGray"/>
        </w:rPr>
      </w:pPr>
      <w:r w:rsidRPr="00766F1D">
        <w:rPr>
          <w:b w:val="0"/>
          <w:highlight w:val="darkGray"/>
        </w:rPr>
        <w:t>ATIENZA ALOYSA MARGIELA MABUTAS (SGP)</w:t>
      </w:r>
    </w:p>
    <w:p w14:paraId="3E24640D" w14:textId="34FF887B" w:rsidR="00705A1C" w:rsidRPr="00766F1D" w:rsidRDefault="00687977" w:rsidP="00D35B6B">
      <w:pPr>
        <w:spacing w:after="0"/>
        <w:rPr>
          <w:highlight w:val="darkGray"/>
        </w:rPr>
      </w:pPr>
      <w:r w:rsidRPr="00766F1D">
        <w:rPr>
          <w:rFonts w:ascii="Calibri" w:hAnsi="Calibri"/>
          <w:sz w:val="24"/>
          <w:highlight w:val="darkGray"/>
        </w:rPr>
        <w:t xml:space="preserve">Individual Score of </w:t>
      </w:r>
      <w:r w:rsidR="005274B1" w:rsidRPr="00766F1D">
        <w:rPr>
          <w:rFonts w:ascii="Calibri" w:hAnsi="Calibri"/>
          <w:sz w:val="24"/>
          <w:highlight w:val="darkGray"/>
        </w:rPr>
        <w:t>65</w:t>
      </w:r>
      <w:r w:rsidRPr="00766F1D">
        <w:rPr>
          <w:rFonts w:ascii="Calibri" w:hAnsi="Calibri"/>
          <w:sz w:val="24"/>
          <w:highlight w:val="darkGray"/>
        </w:rPr>
        <w:t xml:space="preserve"> (</w:t>
      </w:r>
      <w:r w:rsidR="005274B1" w:rsidRPr="00766F1D">
        <w:rPr>
          <w:rFonts w:ascii="Calibri" w:hAnsi="Calibri"/>
          <w:sz w:val="24"/>
          <w:highlight w:val="darkGray"/>
        </w:rPr>
        <w:t>7</w:t>
      </w:r>
      <w:r w:rsidRPr="00766F1D">
        <w:rPr>
          <w:rFonts w:ascii="Calibri" w:hAnsi="Calibri"/>
          <w:sz w:val="24"/>
          <w:highlight w:val="darkGray"/>
        </w:rPr>
        <w:t xml:space="preserve"> Under Par)</w:t>
      </w:r>
    </w:p>
    <w:p w14:paraId="151F0DD5" w14:textId="1D304DF8" w:rsidR="00705A1C" w:rsidRPr="00766F1D" w:rsidRDefault="00687977" w:rsidP="00D35B6B">
      <w:pPr>
        <w:spacing w:after="0"/>
        <w:rPr>
          <w:highlight w:val="darkGray"/>
        </w:rPr>
      </w:pPr>
      <w:r w:rsidRPr="00766F1D">
        <w:rPr>
          <w:rFonts w:ascii="Calibri" w:hAnsi="Calibri"/>
          <w:sz w:val="24"/>
          <w:highlight w:val="darkGray"/>
        </w:rPr>
        <w:t xml:space="preserve">Total Score of </w:t>
      </w:r>
      <w:r w:rsidR="005274B1" w:rsidRPr="00766F1D">
        <w:rPr>
          <w:rFonts w:ascii="Calibri" w:hAnsi="Calibri"/>
          <w:sz w:val="24"/>
          <w:highlight w:val="darkGray"/>
        </w:rPr>
        <w:t>139</w:t>
      </w:r>
      <w:r w:rsidRPr="00766F1D">
        <w:rPr>
          <w:rFonts w:ascii="Calibri" w:hAnsi="Calibri"/>
          <w:sz w:val="24"/>
          <w:highlight w:val="darkGray"/>
        </w:rPr>
        <w:t xml:space="preserve"> (</w:t>
      </w:r>
      <w:r w:rsidR="005274B1" w:rsidRPr="00766F1D">
        <w:rPr>
          <w:rFonts w:ascii="Calibri" w:hAnsi="Calibri"/>
          <w:sz w:val="24"/>
          <w:highlight w:val="darkGray"/>
        </w:rPr>
        <w:t>8</w:t>
      </w:r>
      <w:r w:rsidRPr="00766F1D">
        <w:rPr>
          <w:rFonts w:ascii="Calibri" w:hAnsi="Calibri"/>
          <w:sz w:val="24"/>
          <w:highlight w:val="darkGray"/>
        </w:rPr>
        <w:t xml:space="preserve"> Under Par)</w:t>
      </w:r>
    </w:p>
    <w:p w14:paraId="63626650" w14:textId="5DED1468" w:rsidR="00705A1C" w:rsidRPr="00766F1D" w:rsidRDefault="00751939" w:rsidP="00D35B6B">
      <w:pPr>
        <w:spacing w:after="0"/>
        <w:rPr>
          <w:highlight w:val="darkGray"/>
        </w:rPr>
      </w:pPr>
      <w:r w:rsidRPr="00766F1D">
        <w:rPr>
          <w:rFonts w:ascii="Calibri" w:hAnsi="Calibri"/>
          <w:sz w:val="24"/>
          <w:highlight w:val="darkGray"/>
        </w:rPr>
        <w:t xml:space="preserve">She </w:t>
      </w:r>
      <w:r w:rsidR="00687977" w:rsidRPr="00766F1D">
        <w:rPr>
          <w:rFonts w:ascii="Calibri" w:hAnsi="Calibri"/>
          <w:sz w:val="24"/>
          <w:highlight w:val="darkGray"/>
        </w:rPr>
        <w:t xml:space="preserve">is currently ranked </w:t>
      </w:r>
      <w:r w:rsidR="008F71CE" w:rsidRPr="00766F1D">
        <w:rPr>
          <w:rFonts w:ascii="Calibri" w:hAnsi="Calibri"/>
          <w:sz w:val="24"/>
          <w:highlight w:val="darkGray"/>
        </w:rPr>
        <w:t>3rd</w:t>
      </w:r>
      <w:r w:rsidR="00687977" w:rsidRPr="00766F1D">
        <w:rPr>
          <w:rFonts w:ascii="Calibri" w:hAnsi="Calibri"/>
          <w:sz w:val="24"/>
          <w:highlight w:val="darkGray"/>
        </w:rPr>
        <w:t xml:space="preserve"> out of </w:t>
      </w:r>
      <w:r w:rsidR="008F71CE" w:rsidRPr="00766F1D">
        <w:rPr>
          <w:rFonts w:ascii="Calibri" w:hAnsi="Calibri"/>
          <w:sz w:val="24"/>
          <w:highlight w:val="darkGray"/>
        </w:rPr>
        <w:t>21 a</w:t>
      </w:r>
      <w:r w:rsidR="00687977" w:rsidRPr="00766F1D">
        <w:rPr>
          <w:rFonts w:ascii="Calibri" w:hAnsi="Calibri"/>
          <w:sz w:val="24"/>
          <w:highlight w:val="darkGray"/>
        </w:rPr>
        <w:t>fter ROUND 2.</w:t>
      </w:r>
    </w:p>
    <w:p w14:paraId="50FC0545" w14:textId="77777777" w:rsidR="00705A1C" w:rsidRPr="00766F1D" w:rsidRDefault="00705A1C" w:rsidP="00D35B6B">
      <w:pPr>
        <w:spacing w:after="0"/>
        <w:rPr>
          <w:highlight w:val="darkGray"/>
        </w:rPr>
      </w:pPr>
    </w:p>
    <w:p w14:paraId="7A818F9A" w14:textId="77777777" w:rsidR="005274B1" w:rsidRPr="00766F1D" w:rsidRDefault="005274B1" w:rsidP="005274B1">
      <w:pPr>
        <w:pStyle w:val="Heading3"/>
        <w:rPr>
          <w:b w:val="0"/>
          <w:highlight w:val="darkGray"/>
        </w:rPr>
      </w:pPr>
      <w:r w:rsidRPr="00766F1D">
        <w:rPr>
          <w:b w:val="0"/>
          <w:highlight w:val="darkGray"/>
        </w:rPr>
        <w:t>LOH SUANNE HAILEY (SGP)</w:t>
      </w:r>
    </w:p>
    <w:p w14:paraId="576EFB62" w14:textId="54963AA4" w:rsidR="005274B1" w:rsidRPr="00766F1D" w:rsidRDefault="005274B1" w:rsidP="005274B1">
      <w:pPr>
        <w:spacing w:after="0"/>
        <w:rPr>
          <w:highlight w:val="darkGray"/>
        </w:rPr>
      </w:pPr>
      <w:r w:rsidRPr="00766F1D">
        <w:rPr>
          <w:rFonts w:ascii="Calibri" w:hAnsi="Calibri"/>
          <w:sz w:val="24"/>
          <w:highlight w:val="darkGray"/>
        </w:rPr>
        <w:t>Individual Score of 70 (2 Under Par)</w:t>
      </w:r>
    </w:p>
    <w:p w14:paraId="57AEC2EE" w14:textId="452FDDE5" w:rsidR="005274B1" w:rsidRPr="00766F1D" w:rsidRDefault="005274B1" w:rsidP="005274B1">
      <w:pPr>
        <w:spacing w:after="0"/>
        <w:rPr>
          <w:highlight w:val="darkGray"/>
        </w:rPr>
      </w:pPr>
      <w:r w:rsidRPr="00766F1D">
        <w:rPr>
          <w:rFonts w:ascii="Calibri" w:hAnsi="Calibri"/>
          <w:sz w:val="24"/>
          <w:highlight w:val="darkGray"/>
        </w:rPr>
        <w:t>Total Score of 144 (Par)</w:t>
      </w:r>
    </w:p>
    <w:p w14:paraId="6679069D" w14:textId="4C6EA799" w:rsidR="005274B1" w:rsidRPr="00766F1D" w:rsidRDefault="005274B1" w:rsidP="005274B1">
      <w:pPr>
        <w:spacing w:after="0"/>
        <w:rPr>
          <w:highlight w:val="darkGray"/>
        </w:rPr>
      </w:pPr>
      <w:r w:rsidRPr="00766F1D">
        <w:rPr>
          <w:rFonts w:ascii="Calibri" w:hAnsi="Calibri"/>
          <w:sz w:val="24"/>
          <w:highlight w:val="darkGray"/>
        </w:rPr>
        <w:t>She is currently ranked 9th out of 21 after ROUND 2.</w:t>
      </w:r>
    </w:p>
    <w:p w14:paraId="4BFFB34A" w14:textId="77777777" w:rsidR="005274B1" w:rsidRPr="00766F1D" w:rsidRDefault="005274B1" w:rsidP="005274B1">
      <w:pPr>
        <w:spacing w:after="0"/>
        <w:rPr>
          <w:highlight w:val="darkGray"/>
        </w:rPr>
      </w:pPr>
    </w:p>
    <w:p w14:paraId="6F630BB8" w14:textId="491B5071" w:rsidR="00705A1C" w:rsidRPr="00766F1D" w:rsidRDefault="00825247" w:rsidP="0058488D">
      <w:pPr>
        <w:pStyle w:val="Heading3"/>
        <w:rPr>
          <w:b w:val="0"/>
          <w:highlight w:val="darkGray"/>
        </w:rPr>
      </w:pPr>
      <w:r w:rsidRPr="00766F1D">
        <w:rPr>
          <w:b w:val="0"/>
          <w:highlight w:val="darkGray"/>
        </w:rPr>
        <w:t xml:space="preserve">NG WAN XIN, JAYMIE </w:t>
      </w:r>
      <w:r w:rsidR="00687977" w:rsidRPr="00766F1D">
        <w:rPr>
          <w:b w:val="0"/>
          <w:highlight w:val="darkGray"/>
        </w:rPr>
        <w:t>(SGP)</w:t>
      </w:r>
    </w:p>
    <w:p w14:paraId="45C58203" w14:textId="46656823" w:rsidR="00705A1C" w:rsidRPr="00766F1D" w:rsidRDefault="00687977" w:rsidP="00D35B6B">
      <w:pPr>
        <w:spacing w:after="0"/>
        <w:rPr>
          <w:highlight w:val="darkGray"/>
        </w:rPr>
      </w:pPr>
      <w:r w:rsidRPr="00766F1D">
        <w:rPr>
          <w:rFonts w:ascii="Calibri" w:hAnsi="Calibri"/>
          <w:sz w:val="24"/>
          <w:highlight w:val="darkGray"/>
        </w:rPr>
        <w:t xml:space="preserve">Individual Score of </w:t>
      </w:r>
      <w:r w:rsidR="005274B1" w:rsidRPr="00766F1D">
        <w:rPr>
          <w:rFonts w:ascii="Calibri" w:hAnsi="Calibri"/>
          <w:sz w:val="24"/>
          <w:highlight w:val="darkGray"/>
        </w:rPr>
        <w:t>73</w:t>
      </w:r>
      <w:r w:rsidRPr="00766F1D">
        <w:rPr>
          <w:rFonts w:ascii="Calibri" w:hAnsi="Calibri"/>
          <w:sz w:val="24"/>
          <w:highlight w:val="darkGray"/>
        </w:rPr>
        <w:t xml:space="preserve"> (</w:t>
      </w:r>
      <w:r w:rsidR="005274B1" w:rsidRPr="00766F1D">
        <w:rPr>
          <w:rFonts w:ascii="Calibri" w:hAnsi="Calibri"/>
          <w:sz w:val="24"/>
          <w:highlight w:val="darkGray"/>
        </w:rPr>
        <w:t xml:space="preserve">1 </w:t>
      </w:r>
      <w:r w:rsidRPr="00766F1D">
        <w:rPr>
          <w:rFonts w:ascii="Calibri" w:hAnsi="Calibri"/>
          <w:sz w:val="24"/>
          <w:highlight w:val="darkGray"/>
        </w:rPr>
        <w:t>Over Par)</w:t>
      </w:r>
    </w:p>
    <w:p w14:paraId="451983C8" w14:textId="2E5AC724" w:rsidR="00705A1C" w:rsidRPr="00766F1D" w:rsidRDefault="00687977" w:rsidP="00D35B6B">
      <w:pPr>
        <w:spacing w:after="0"/>
        <w:rPr>
          <w:highlight w:val="darkGray"/>
        </w:rPr>
      </w:pPr>
      <w:r w:rsidRPr="00766F1D">
        <w:rPr>
          <w:rFonts w:ascii="Calibri" w:hAnsi="Calibri"/>
          <w:sz w:val="24"/>
          <w:highlight w:val="darkGray"/>
        </w:rPr>
        <w:t xml:space="preserve">Total Score of </w:t>
      </w:r>
      <w:r w:rsidR="008F71CE" w:rsidRPr="00766F1D">
        <w:rPr>
          <w:rFonts w:ascii="Calibri" w:hAnsi="Calibri"/>
          <w:sz w:val="24"/>
          <w:highlight w:val="darkGray"/>
        </w:rPr>
        <w:t>151</w:t>
      </w:r>
      <w:r w:rsidRPr="00766F1D">
        <w:rPr>
          <w:rFonts w:ascii="Calibri" w:hAnsi="Calibri"/>
          <w:sz w:val="24"/>
          <w:highlight w:val="darkGray"/>
        </w:rPr>
        <w:t xml:space="preserve"> (</w:t>
      </w:r>
      <w:r w:rsidR="008F71CE" w:rsidRPr="00766F1D">
        <w:rPr>
          <w:rFonts w:ascii="Calibri" w:hAnsi="Calibri"/>
          <w:sz w:val="24"/>
          <w:highlight w:val="darkGray"/>
        </w:rPr>
        <w:t xml:space="preserve">7 </w:t>
      </w:r>
      <w:r w:rsidRPr="00766F1D">
        <w:rPr>
          <w:rFonts w:ascii="Calibri" w:hAnsi="Calibri"/>
          <w:sz w:val="24"/>
          <w:highlight w:val="darkGray"/>
        </w:rPr>
        <w:t>Over Par)</w:t>
      </w:r>
    </w:p>
    <w:p w14:paraId="7EE16F90" w14:textId="650695BA" w:rsidR="00705A1C" w:rsidRDefault="00751939" w:rsidP="00D35B6B">
      <w:pPr>
        <w:spacing w:after="0"/>
      </w:pPr>
      <w:r w:rsidRPr="00766F1D">
        <w:rPr>
          <w:rFonts w:ascii="Calibri" w:hAnsi="Calibri"/>
          <w:sz w:val="24"/>
          <w:highlight w:val="darkGray"/>
        </w:rPr>
        <w:t xml:space="preserve">She </w:t>
      </w:r>
      <w:r w:rsidR="00687977" w:rsidRPr="00766F1D">
        <w:rPr>
          <w:rFonts w:ascii="Calibri" w:hAnsi="Calibri"/>
          <w:sz w:val="24"/>
          <w:highlight w:val="darkGray"/>
        </w:rPr>
        <w:t xml:space="preserve">is currently ranked </w:t>
      </w:r>
      <w:r w:rsidR="008F71CE" w:rsidRPr="00766F1D">
        <w:rPr>
          <w:rFonts w:ascii="Calibri" w:hAnsi="Calibri"/>
          <w:sz w:val="24"/>
          <w:highlight w:val="darkGray"/>
        </w:rPr>
        <w:t>joint 14th</w:t>
      </w:r>
      <w:r w:rsidR="00687977" w:rsidRPr="00766F1D">
        <w:rPr>
          <w:rFonts w:ascii="Calibri" w:hAnsi="Calibri"/>
          <w:sz w:val="24"/>
          <w:highlight w:val="darkGray"/>
        </w:rPr>
        <w:t xml:space="preserve"> </w:t>
      </w:r>
      <w:r w:rsidR="008F71CE" w:rsidRPr="00766F1D">
        <w:rPr>
          <w:rFonts w:ascii="Calibri" w:hAnsi="Calibri"/>
          <w:sz w:val="24"/>
          <w:highlight w:val="darkGray"/>
        </w:rPr>
        <w:t xml:space="preserve">out </w:t>
      </w:r>
      <w:r w:rsidR="00687977" w:rsidRPr="00766F1D">
        <w:rPr>
          <w:rFonts w:ascii="Calibri" w:hAnsi="Calibri"/>
          <w:sz w:val="24"/>
          <w:highlight w:val="darkGray"/>
        </w:rPr>
        <w:t xml:space="preserve">of </w:t>
      </w:r>
      <w:r w:rsidR="008F71CE" w:rsidRPr="00766F1D">
        <w:rPr>
          <w:rFonts w:ascii="Calibri" w:hAnsi="Calibri"/>
          <w:sz w:val="24"/>
          <w:highlight w:val="darkGray"/>
        </w:rPr>
        <w:t>21</w:t>
      </w:r>
      <w:r w:rsidR="00687977" w:rsidRPr="00766F1D">
        <w:rPr>
          <w:rFonts w:ascii="Calibri" w:hAnsi="Calibri"/>
          <w:sz w:val="24"/>
          <w:highlight w:val="darkGray"/>
        </w:rPr>
        <w:t xml:space="preserve"> after ROUND 2.</w:t>
      </w:r>
    </w:p>
    <w:bookmarkEnd w:id="0"/>
    <w:p w14:paraId="2981D456" w14:textId="77777777" w:rsidR="00705A1C" w:rsidRDefault="00705A1C" w:rsidP="00D35B6B">
      <w:pPr>
        <w:spacing w:after="0"/>
      </w:pPr>
    </w:p>
    <w:p w14:paraId="77709FE7" w14:textId="11DAA524" w:rsidR="00705A1C" w:rsidRPr="00D35B6B" w:rsidRDefault="00687977" w:rsidP="00D35B6B">
      <w:pPr>
        <w:pStyle w:val="Heading1"/>
      </w:pPr>
      <w:r w:rsidRPr="00D35B6B">
        <w:lastRenderedPageBreak/>
        <w:t>1</w:t>
      </w:r>
      <w:r w:rsidR="00F84599" w:rsidRPr="00D35B6B">
        <w:t>0</w:t>
      </w:r>
      <w:r w:rsidRPr="00D35B6B">
        <w:t xml:space="preserve"> May</w:t>
      </w:r>
    </w:p>
    <w:p w14:paraId="36B369D0" w14:textId="233D84A5" w:rsidR="00705A1C" w:rsidRPr="00815120" w:rsidRDefault="00687977" w:rsidP="0058488D">
      <w:pPr>
        <w:pStyle w:val="Heading2"/>
        <w:rPr>
          <w:highlight w:val="darkGray"/>
        </w:rPr>
      </w:pPr>
      <w:r w:rsidRPr="00815120">
        <w:rPr>
          <w:highlight w:val="darkGray"/>
        </w:rPr>
        <w:t xml:space="preserve">*GOLF </w:t>
      </w:r>
      <w:r w:rsidR="00D35B6B" w:rsidRPr="00815120">
        <w:rPr>
          <w:highlight w:val="darkGray"/>
        </w:rPr>
        <w:t>–</w:t>
      </w:r>
      <w:r w:rsidRPr="00815120">
        <w:rPr>
          <w:highlight w:val="darkGray"/>
        </w:rPr>
        <w:t xml:space="preserve"> MEN INDIVIDUAL FINAL*</w:t>
      </w:r>
    </w:p>
    <w:p w14:paraId="6C4D791D" w14:textId="77777777" w:rsidR="002812BA" w:rsidRPr="00815120" w:rsidRDefault="002812BA" w:rsidP="002812BA">
      <w:pPr>
        <w:pStyle w:val="Heading3"/>
        <w:rPr>
          <w:b w:val="0"/>
          <w:bCs/>
          <w:highlight w:val="darkGray"/>
        </w:rPr>
      </w:pPr>
      <w:r w:rsidRPr="00815120">
        <w:rPr>
          <w:b w:val="0"/>
          <w:bCs/>
          <w:highlight w:val="darkGray"/>
        </w:rPr>
        <w:t>RYAN JOHN ANG (SGP)</w:t>
      </w:r>
    </w:p>
    <w:p w14:paraId="732C3396" w14:textId="77777777" w:rsidR="002812BA" w:rsidRPr="00815120" w:rsidRDefault="002812BA" w:rsidP="002812BA">
      <w:pPr>
        <w:spacing w:after="0"/>
        <w:rPr>
          <w:rFonts w:ascii="Calibri" w:hAnsi="Calibri"/>
          <w:sz w:val="24"/>
          <w:highlight w:val="darkGray"/>
        </w:rPr>
      </w:pPr>
      <w:r w:rsidRPr="00815120">
        <w:rPr>
          <w:rFonts w:ascii="Calibri" w:hAnsi="Calibri"/>
          <w:sz w:val="24"/>
          <w:highlight w:val="darkGray"/>
        </w:rPr>
        <w:t>Individual Score of 67 (5 Under Par)</w:t>
      </w:r>
    </w:p>
    <w:p w14:paraId="01C3EA9F" w14:textId="77777777" w:rsidR="002812BA" w:rsidRPr="00815120" w:rsidRDefault="002812BA" w:rsidP="002812BA">
      <w:pPr>
        <w:spacing w:after="0"/>
        <w:rPr>
          <w:highlight w:val="darkGray"/>
        </w:rPr>
      </w:pPr>
      <w:r w:rsidRPr="00815120">
        <w:rPr>
          <w:rFonts w:ascii="Calibri" w:hAnsi="Calibri"/>
          <w:sz w:val="24"/>
          <w:highlight w:val="darkGray"/>
        </w:rPr>
        <w:t>Total Score of 210 (6 Under Par)</w:t>
      </w:r>
    </w:p>
    <w:p w14:paraId="540C833E" w14:textId="433FD42B" w:rsidR="002812BA" w:rsidRPr="00815120" w:rsidRDefault="002812BA" w:rsidP="002812BA">
      <w:pPr>
        <w:spacing w:after="0"/>
        <w:rPr>
          <w:highlight w:val="darkGray"/>
        </w:rPr>
      </w:pPr>
      <w:r w:rsidRPr="00815120">
        <w:rPr>
          <w:rFonts w:ascii="Calibri" w:hAnsi="Calibri"/>
          <w:sz w:val="24"/>
          <w:highlight w:val="darkGray"/>
        </w:rPr>
        <w:t xml:space="preserve">He </w:t>
      </w:r>
      <w:r w:rsidR="00924A21" w:rsidRPr="00815120">
        <w:rPr>
          <w:rFonts w:ascii="Calibri" w:hAnsi="Calibri"/>
          <w:sz w:val="24"/>
          <w:highlight w:val="darkGray"/>
        </w:rPr>
        <w:t>finished</w:t>
      </w:r>
      <w:r w:rsidRPr="00815120">
        <w:rPr>
          <w:rFonts w:ascii="Calibri" w:hAnsi="Calibri"/>
          <w:sz w:val="24"/>
          <w:highlight w:val="darkGray"/>
        </w:rPr>
        <w:t xml:space="preserve"> joint 8th out of 32.</w:t>
      </w:r>
    </w:p>
    <w:p w14:paraId="7F13C52D" w14:textId="77777777" w:rsidR="002812BA" w:rsidRPr="00815120" w:rsidRDefault="002812BA" w:rsidP="002812BA">
      <w:pPr>
        <w:spacing w:after="0"/>
        <w:rPr>
          <w:highlight w:val="darkGray"/>
        </w:rPr>
      </w:pPr>
    </w:p>
    <w:p w14:paraId="745B9D79" w14:textId="77777777" w:rsidR="00924A21" w:rsidRPr="00815120" w:rsidRDefault="00924A21" w:rsidP="00924A21">
      <w:pPr>
        <w:pStyle w:val="Heading3"/>
        <w:rPr>
          <w:b w:val="0"/>
          <w:bCs/>
          <w:highlight w:val="darkGray"/>
        </w:rPr>
      </w:pPr>
      <w:r w:rsidRPr="00815120">
        <w:rPr>
          <w:b w:val="0"/>
          <w:bCs/>
          <w:highlight w:val="darkGray"/>
        </w:rPr>
        <w:t>LOW DARYL MENG TIANG (SGP)</w:t>
      </w:r>
    </w:p>
    <w:p w14:paraId="79B52B28" w14:textId="77777777" w:rsidR="00924A21" w:rsidRPr="00815120" w:rsidRDefault="00924A21" w:rsidP="00924A21">
      <w:pPr>
        <w:spacing w:after="0"/>
        <w:rPr>
          <w:rFonts w:ascii="Calibri" w:hAnsi="Calibri"/>
          <w:sz w:val="24"/>
          <w:highlight w:val="darkGray"/>
        </w:rPr>
      </w:pPr>
      <w:r w:rsidRPr="00815120">
        <w:rPr>
          <w:rFonts w:ascii="Calibri" w:hAnsi="Calibri"/>
          <w:sz w:val="24"/>
          <w:highlight w:val="darkGray"/>
        </w:rPr>
        <w:t>Individual Score of 71 (1 Under)</w:t>
      </w:r>
    </w:p>
    <w:p w14:paraId="364595A4" w14:textId="77777777" w:rsidR="00924A21" w:rsidRPr="00815120" w:rsidRDefault="00924A21" w:rsidP="00924A21">
      <w:pPr>
        <w:spacing w:after="0"/>
        <w:rPr>
          <w:highlight w:val="darkGray"/>
        </w:rPr>
      </w:pPr>
      <w:r w:rsidRPr="00815120">
        <w:rPr>
          <w:rFonts w:ascii="Calibri" w:hAnsi="Calibri"/>
          <w:sz w:val="24"/>
          <w:highlight w:val="darkGray"/>
        </w:rPr>
        <w:t>Total Score of 215 (1 Under Par)</w:t>
      </w:r>
    </w:p>
    <w:p w14:paraId="268A9503" w14:textId="1B7F141F" w:rsidR="00924A21" w:rsidRPr="00815120" w:rsidRDefault="00924A21" w:rsidP="00924A21">
      <w:pPr>
        <w:spacing w:after="0"/>
        <w:rPr>
          <w:highlight w:val="darkGray"/>
        </w:rPr>
      </w:pPr>
      <w:r w:rsidRPr="00815120">
        <w:rPr>
          <w:rFonts w:ascii="Calibri" w:hAnsi="Calibri"/>
          <w:sz w:val="24"/>
          <w:highlight w:val="darkGray"/>
        </w:rPr>
        <w:t>He finished 16th out of 32.</w:t>
      </w:r>
    </w:p>
    <w:p w14:paraId="2D83652A" w14:textId="77777777" w:rsidR="00924A21" w:rsidRPr="00815120" w:rsidRDefault="00924A21" w:rsidP="00924A21">
      <w:pPr>
        <w:spacing w:after="0"/>
        <w:rPr>
          <w:highlight w:val="darkGray"/>
        </w:rPr>
      </w:pPr>
    </w:p>
    <w:p w14:paraId="1BEF2502" w14:textId="4F274A54" w:rsidR="00705A1C" w:rsidRPr="00815120" w:rsidRDefault="00E9499E" w:rsidP="0058488D">
      <w:pPr>
        <w:pStyle w:val="Heading3"/>
        <w:rPr>
          <w:b w:val="0"/>
          <w:highlight w:val="darkGray"/>
        </w:rPr>
      </w:pPr>
      <w:r w:rsidRPr="00815120">
        <w:rPr>
          <w:b w:val="0"/>
          <w:highlight w:val="darkGray"/>
        </w:rPr>
        <w:t>HAN ZHEN GUANG BRANDON</w:t>
      </w:r>
      <w:r w:rsidR="00687977" w:rsidRPr="00815120">
        <w:rPr>
          <w:b w:val="0"/>
          <w:highlight w:val="darkGray"/>
        </w:rPr>
        <w:t xml:space="preserve"> (SGP)</w:t>
      </w:r>
    </w:p>
    <w:p w14:paraId="406B8C67" w14:textId="567D1580" w:rsidR="00705A1C" w:rsidRPr="00815120" w:rsidRDefault="00687977" w:rsidP="00D35B6B">
      <w:pPr>
        <w:spacing w:after="0"/>
        <w:rPr>
          <w:rFonts w:ascii="Calibri" w:hAnsi="Calibri"/>
          <w:sz w:val="24"/>
          <w:highlight w:val="darkGray"/>
        </w:rPr>
      </w:pPr>
      <w:r w:rsidRPr="00815120">
        <w:rPr>
          <w:rFonts w:ascii="Calibri" w:hAnsi="Calibri"/>
          <w:sz w:val="24"/>
          <w:highlight w:val="darkGray"/>
        </w:rPr>
        <w:t xml:space="preserve">Individual Score of </w:t>
      </w:r>
      <w:r w:rsidR="002812BA" w:rsidRPr="00815120">
        <w:rPr>
          <w:rFonts w:ascii="Calibri" w:hAnsi="Calibri"/>
          <w:sz w:val="24"/>
          <w:highlight w:val="darkGray"/>
        </w:rPr>
        <w:t>70</w:t>
      </w:r>
      <w:r w:rsidRPr="00815120">
        <w:rPr>
          <w:rFonts w:ascii="Calibri" w:hAnsi="Calibri"/>
          <w:sz w:val="24"/>
          <w:highlight w:val="darkGray"/>
        </w:rPr>
        <w:t xml:space="preserve"> (</w:t>
      </w:r>
      <w:r w:rsidR="002812BA" w:rsidRPr="00815120">
        <w:rPr>
          <w:rFonts w:ascii="Calibri" w:hAnsi="Calibri"/>
          <w:sz w:val="24"/>
          <w:highlight w:val="darkGray"/>
        </w:rPr>
        <w:t>2</w:t>
      </w:r>
      <w:r w:rsidRPr="00815120">
        <w:rPr>
          <w:rFonts w:ascii="Calibri" w:hAnsi="Calibri"/>
          <w:sz w:val="24"/>
          <w:highlight w:val="darkGray"/>
        </w:rPr>
        <w:t xml:space="preserve"> Under Par)</w:t>
      </w:r>
    </w:p>
    <w:p w14:paraId="28A2F0B8" w14:textId="1F85057B" w:rsidR="001C1740" w:rsidRPr="00815120" w:rsidRDefault="001C1740" w:rsidP="00D35B6B">
      <w:pPr>
        <w:spacing w:after="0"/>
        <w:rPr>
          <w:highlight w:val="darkGray"/>
        </w:rPr>
      </w:pPr>
      <w:r w:rsidRPr="00815120">
        <w:rPr>
          <w:rFonts w:ascii="Calibri" w:hAnsi="Calibri"/>
          <w:sz w:val="24"/>
          <w:highlight w:val="darkGray"/>
        </w:rPr>
        <w:t xml:space="preserve">Total Score of </w:t>
      </w:r>
      <w:r w:rsidR="002812BA" w:rsidRPr="00815120">
        <w:rPr>
          <w:rFonts w:ascii="Calibri" w:hAnsi="Calibri"/>
          <w:sz w:val="24"/>
          <w:highlight w:val="darkGray"/>
        </w:rPr>
        <w:t>218</w:t>
      </w:r>
      <w:r w:rsidRPr="00815120">
        <w:rPr>
          <w:rFonts w:ascii="Calibri" w:hAnsi="Calibri"/>
          <w:sz w:val="24"/>
          <w:highlight w:val="darkGray"/>
        </w:rPr>
        <w:t xml:space="preserve"> (</w:t>
      </w:r>
      <w:r w:rsidR="002812BA" w:rsidRPr="00815120">
        <w:rPr>
          <w:rFonts w:ascii="Calibri" w:hAnsi="Calibri"/>
          <w:sz w:val="24"/>
          <w:highlight w:val="darkGray"/>
        </w:rPr>
        <w:t>2</w:t>
      </w:r>
      <w:r w:rsidRPr="00815120">
        <w:rPr>
          <w:rFonts w:ascii="Calibri" w:hAnsi="Calibri"/>
          <w:sz w:val="24"/>
          <w:highlight w:val="darkGray"/>
        </w:rPr>
        <w:t xml:space="preserve"> </w:t>
      </w:r>
      <w:r w:rsidR="002812BA" w:rsidRPr="00815120">
        <w:rPr>
          <w:rFonts w:ascii="Calibri" w:hAnsi="Calibri"/>
          <w:sz w:val="24"/>
          <w:highlight w:val="darkGray"/>
        </w:rPr>
        <w:t xml:space="preserve">Over </w:t>
      </w:r>
      <w:r w:rsidRPr="00815120">
        <w:rPr>
          <w:rFonts w:ascii="Calibri" w:hAnsi="Calibri"/>
          <w:sz w:val="24"/>
          <w:highlight w:val="darkGray"/>
        </w:rPr>
        <w:t>Par)</w:t>
      </w:r>
    </w:p>
    <w:p w14:paraId="78F61A9D" w14:textId="44FCE1C3" w:rsidR="00705A1C" w:rsidRPr="00815120" w:rsidRDefault="00751939" w:rsidP="00D35B6B">
      <w:pPr>
        <w:spacing w:after="0"/>
        <w:rPr>
          <w:highlight w:val="darkGray"/>
        </w:rPr>
      </w:pPr>
      <w:r w:rsidRPr="00815120">
        <w:rPr>
          <w:rFonts w:ascii="Calibri" w:hAnsi="Calibri"/>
          <w:sz w:val="24"/>
          <w:highlight w:val="darkGray"/>
        </w:rPr>
        <w:t>He</w:t>
      </w:r>
      <w:r w:rsidR="00687977" w:rsidRPr="00815120">
        <w:rPr>
          <w:rFonts w:ascii="Calibri" w:hAnsi="Calibri"/>
          <w:sz w:val="24"/>
          <w:highlight w:val="darkGray"/>
        </w:rPr>
        <w:t xml:space="preserve"> </w:t>
      </w:r>
      <w:r w:rsidR="00924A21" w:rsidRPr="00815120">
        <w:rPr>
          <w:rFonts w:ascii="Calibri" w:hAnsi="Calibri"/>
          <w:sz w:val="24"/>
          <w:highlight w:val="darkGray"/>
        </w:rPr>
        <w:t>finished</w:t>
      </w:r>
      <w:r w:rsidR="00687977" w:rsidRPr="00815120">
        <w:rPr>
          <w:rFonts w:ascii="Calibri" w:hAnsi="Calibri"/>
          <w:sz w:val="24"/>
          <w:highlight w:val="darkGray"/>
        </w:rPr>
        <w:t xml:space="preserve"> </w:t>
      </w:r>
      <w:r w:rsidR="002812BA" w:rsidRPr="00815120">
        <w:rPr>
          <w:rFonts w:ascii="Calibri" w:hAnsi="Calibri"/>
          <w:sz w:val="24"/>
          <w:highlight w:val="darkGray"/>
        </w:rPr>
        <w:t>joint 19th</w:t>
      </w:r>
      <w:r w:rsidR="00687977" w:rsidRPr="00815120">
        <w:rPr>
          <w:rFonts w:ascii="Calibri" w:hAnsi="Calibri"/>
          <w:sz w:val="24"/>
          <w:highlight w:val="darkGray"/>
        </w:rPr>
        <w:t xml:space="preserve"> out of </w:t>
      </w:r>
      <w:r w:rsidR="002812BA" w:rsidRPr="00815120">
        <w:rPr>
          <w:rFonts w:ascii="Calibri" w:hAnsi="Calibri"/>
          <w:sz w:val="24"/>
          <w:highlight w:val="darkGray"/>
        </w:rPr>
        <w:t>32</w:t>
      </w:r>
      <w:r w:rsidR="00687977" w:rsidRPr="00815120">
        <w:rPr>
          <w:rFonts w:ascii="Calibri" w:hAnsi="Calibri"/>
          <w:sz w:val="24"/>
          <w:highlight w:val="darkGray"/>
        </w:rPr>
        <w:t>.</w:t>
      </w:r>
    </w:p>
    <w:p w14:paraId="1467F904" w14:textId="77777777" w:rsidR="00705A1C" w:rsidRPr="00815120" w:rsidRDefault="00705A1C" w:rsidP="00D35B6B">
      <w:pPr>
        <w:spacing w:after="0"/>
        <w:rPr>
          <w:highlight w:val="darkGray"/>
        </w:rPr>
      </w:pPr>
    </w:p>
    <w:p w14:paraId="0479696A" w14:textId="1C1BB6E4" w:rsidR="00705A1C" w:rsidRPr="00815120" w:rsidRDefault="00260705" w:rsidP="0058488D">
      <w:pPr>
        <w:pStyle w:val="Heading3"/>
        <w:rPr>
          <w:b w:val="0"/>
          <w:highlight w:val="darkGray"/>
        </w:rPr>
      </w:pPr>
      <w:r w:rsidRPr="00815120">
        <w:rPr>
          <w:b w:val="0"/>
          <w:highlight w:val="darkGray"/>
        </w:rPr>
        <w:t xml:space="preserve">JUSTIN KUK ZHENG ZHONG </w:t>
      </w:r>
      <w:r w:rsidR="00687977" w:rsidRPr="00815120">
        <w:rPr>
          <w:b w:val="0"/>
          <w:highlight w:val="darkGray"/>
        </w:rPr>
        <w:t>(SGP)</w:t>
      </w:r>
    </w:p>
    <w:p w14:paraId="40CDB909" w14:textId="617CCB14" w:rsidR="00705A1C" w:rsidRPr="00815120" w:rsidRDefault="00687977" w:rsidP="00D35B6B">
      <w:pPr>
        <w:spacing w:after="0"/>
        <w:rPr>
          <w:rFonts w:ascii="Calibri" w:hAnsi="Calibri"/>
          <w:sz w:val="24"/>
          <w:highlight w:val="darkGray"/>
        </w:rPr>
      </w:pPr>
      <w:r w:rsidRPr="00815120">
        <w:rPr>
          <w:rFonts w:ascii="Calibri" w:hAnsi="Calibri"/>
          <w:sz w:val="24"/>
          <w:highlight w:val="darkGray"/>
        </w:rPr>
        <w:t xml:space="preserve">Individual Score of </w:t>
      </w:r>
      <w:r w:rsidR="002812BA" w:rsidRPr="00815120">
        <w:rPr>
          <w:rFonts w:ascii="Calibri" w:hAnsi="Calibri"/>
          <w:sz w:val="24"/>
          <w:highlight w:val="darkGray"/>
        </w:rPr>
        <w:t>72</w:t>
      </w:r>
      <w:r w:rsidRPr="00815120">
        <w:rPr>
          <w:rFonts w:ascii="Calibri" w:hAnsi="Calibri"/>
          <w:sz w:val="24"/>
          <w:highlight w:val="darkGray"/>
        </w:rPr>
        <w:t xml:space="preserve"> (</w:t>
      </w:r>
      <w:r w:rsidR="002812BA" w:rsidRPr="00815120">
        <w:rPr>
          <w:rFonts w:ascii="Calibri" w:hAnsi="Calibri"/>
          <w:sz w:val="24"/>
          <w:highlight w:val="darkGray"/>
        </w:rPr>
        <w:t>Even</w:t>
      </w:r>
      <w:r w:rsidRPr="00815120">
        <w:rPr>
          <w:rFonts w:ascii="Calibri" w:hAnsi="Calibri"/>
          <w:sz w:val="24"/>
          <w:highlight w:val="darkGray"/>
        </w:rPr>
        <w:t xml:space="preserve"> Par)</w:t>
      </w:r>
    </w:p>
    <w:p w14:paraId="6349C400" w14:textId="0BC4F063" w:rsidR="002812BA" w:rsidRPr="00815120" w:rsidRDefault="002812BA" w:rsidP="00D35B6B">
      <w:pPr>
        <w:spacing w:after="0"/>
        <w:rPr>
          <w:highlight w:val="darkGray"/>
        </w:rPr>
      </w:pPr>
      <w:r w:rsidRPr="00815120">
        <w:rPr>
          <w:rFonts w:ascii="Calibri" w:hAnsi="Calibri"/>
          <w:sz w:val="24"/>
          <w:highlight w:val="darkGray"/>
        </w:rPr>
        <w:t>Total Score of 233 (17 Over Par)</w:t>
      </w:r>
    </w:p>
    <w:p w14:paraId="2F406A95" w14:textId="346DBFCC" w:rsidR="00705A1C" w:rsidRPr="00815120" w:rsidRDefault="00751939" w:rsidP="00D35B6B">
      <w:pPr>
        <w:spacing w:after="0"/>
        <w:rPr>
          <w:highlight w:val="darkGray"/>
        </w:rPr>
      </w:pPr>
      <w:r w:rsidRPr="00815120">
        <w:rPr>
          <w:rFonts w:ascii="Calibri" w:hAnsi="Calibri"/>
          <w:sz w:val="24"/>
          <w:highlight w:val="darkGray"/>
        </w:rPr>
        <w:t>He</w:t>
      </w:r>
      <w:r w:rsidR="00260705" w:rsidRPr="00815120">
        <w:rPr>
          <w:rFonts w:ascii="Calibri" w:hAnsi="Calibri"/>
          <w:sz w:val="24"/>
          <w:highlight w:val="darkGray"/>
        </w:rPr>
        <w:t xml:space="preserve"> </w:t>
      </w:r>
      <w:r w:rsidR="00924A21" w:rsidRPr="00815120">
        <w:rPr>
          <w:rFonts w:ascii="Calibri" w:hAnsi="Calibri"/>
          <w:sz w:val="24"/>
          <w:highlight w:val="darkGray"/>
        </w:rPr>
        <w:t>finished</w:t>
      </w:r>
      <w:r w:rsidR="00687977" w:rsidRPr="00815120">
        <w:rPr>
          <w:rFonts w:ascii="Calibri" w:hAnsi="Calibri"/>
          <w:sz w:val="24"/>
          <w:highlight w:val="darkGray"/>
        </w:rPr>
        <w:t xml:space="preserve"> </w:t>
      </w:r>
      <w:r w:rsidR="002812BA" w:rsidRPr="00815120">
        <w:rPr>
          <w:rFonts w:ascii="Calibri" w:hAnsi="Calibri"/>
          <w:sz w:val="24"/>
          <w:highlight w:val="darkGray"/>
        </w:rPr>
        <w:t>joint 28th</w:t>
      </w:r>
      <w:r w:rsidR="00687977" w:rsidRPr="00815120">
        <w:rPr>
          <w:rFonts w:ascii="Calibri" w:hAnsi="Calibri"/>
          <w:sz w:val="24"/>
          <w:highlight w:val="darkGray"/>
        </w:rPr>
        <w:t xml:space="preserve"> out of </w:t>
      </w:r>
      <w:r w:rsidR="002812BA" w:rsidRPr="00815120">
        <w:rPr>
          <w:rFonts w:ascii="Calibri" w:hAnsi="Calibri"/>
          <w:sz w:val="24"/>
          <w:highlight w:val="darkGray"/>
        </w:rPr>
        <w:t>32</w:t>
      </w:r>
      <w:r w:rsidR="00687977" w:rsidRPr="00815120">
        <w:rPr>
          <w:rFonts w:ascii="Calibri" w:hAnsi="Calibri"/>
          <w:sz w:val="24"/>
          <w:highlight w:val="darkGray"/>
        </w:rPr>
        <w:t>.</w:t>
      </w:r>
    </w:p>
    <w:p w14:paraId="5545A793" w14:textId="77777777" w:rsidR="00705A1C" w:rsidRPr="00815120" w:rsidRDefault="00705A1C" w:rsidP="00D35B6B">
      <w:pPr>
        <w:spacing w:after="0"/>
        <w:rPr>
          <w:highlight w:val="darkGray"/>
        </w:rPr>
      </w:pPr>
    </w:p>
    <w:p w14:paraId="503321F8" w14:textId="1B220F53" w:rsidR="00705A1C" w:rsidRPr="00815120" w:rsidRDefault="00687977" w:rsidP="0058488D">
      <w:pPr>
        <w:pStyle w:val="Heading2"/>
        <w:rPr>
          <w:highlight w:val="darkGray"/>
        </w:rPr>
      </w:pPr>
      <w:r w:rsidRPr="00815120">
        <w:rPr>
          <w:highlight w:val="darkGray"/>
        </w:rPr>
        <w:t xml:space="preserve">*GOLF </w:t>
      </w:r>
      <w:r w:rsidR="00D35B6B" w:rsidRPr="00815120">
        <w:rPr>
          <w:highlight w:val="darkGray"/>
        </w:rPr>
        <w:t>–</w:t>
      </w:r>
      <w:r w:rsidRPr="00815120">
        <w:rPr>
          <w:highlight w:val="darkGray"/>
        </w:rPr>
        <w:t xml:space="preserve"> WOMEN INDIVIDUAL FINAL*</w:t>
      </w:r>
    </w:p>
    <w:p w14:paraId="54AAF65E" w14:textId="77777777" w:rsidR="00705A1C" w:rsidRPr="00815120" w:rsidRDefault="00687977" w:rsidP="0058488D">
      <w:pPr>
        <w:pStyle w:val="Heading3"/>
        <w:rPr>
          <w:b w:val="0"/>
          <w:highlight w:val="darkGray"/>
        </w:rPr>
      </w:pPr>
      <w:r w:rsidRPr="00815120">
        <w:rPr>
          <w:b w:val="0"/>
          <w:highlight w:val="darkGray"/>
        </w:rPr>
        <w:t>ATIENZA ALOYSA MARGIELA MABUTAS (SGP)</w:t>
      </w:r>
    </w:p>
    <w:p w14:paraId="3DBA54BB" w14:textId="5975637D" w:rsidR="00705A1C" w:rsidRPr="00815120" w:rsidRDefault="00687977" w:rsidP="00D35B6B">
      <w:pPr>
        <w:spacing w:after="0"/>
        <w:rPr>
          <w:rFonts w:ascii="Calibri" w:hAnsi="Calibri"/>
          <w:sz w:val="24"/>
          <w:highlight w:val="darkGray"/>
        </w:rPr>
      </w:pPr>
      <w:r w:rsidRPr="00815120">
        <w:rPr>
          <w:rFonts w:ascii="Calibri" w:hAnsi="Calibri"/>
          <w:sz w:val="24"/>
          <w:highlight w:val="darkGray"/>
        </w:rPr>
        <w:t xml:space="preserve">Individual Score of </w:t>
      </w:r>
      <w:r w:rsidR="002812BA" w:rsidRPr="00815120">
        <w:rPr>
          <w:rFonts w:ascii="Calibri" w:hAnsi="Calibri"/>
          <w:sz w:val="24"/>
          <w:highlight w:val="darkGray"/>
        </w:rPr>
        <w:t>76</w:t>
      </w:r>
      <w:r w:rsidRPr="00815120">
        <w:rPr>
          <w:rFonts w:ascii="Calibri" w:hAnsi="Calibri"/>
          <w:sz w:val="24"/>
          <w:highlight w:val="darkGray"/>
        </w:rPr>
        <w:t xml:space="preserve"> (</w:t>
      </w:r>
      <w:r w:rsidR="002812BA" w:rsidRPr="00815120">
        <w:rPr>
          <w:rFonts w:ascii="Calibri" w:hAnsi="Calibri"/>
          <w:sz w:val="24"/>
          <w:highlight w:val="darkGray"/>
        </w:rPr>
        <w:t xml:space="preserve">4 </w:t>
      </w:r>
      <w:r w:rsidRPr="00815120">
        <w:rPr>
          <w:rFonts w:ascii="Calibri" w:hAnsi="Calibri"/>
          <w:sz w:val="24"/>
          <w:highlight w:val="darkGray"/>
        </w:rPr>
        <w:t>Over Par)</w:t>
      </w:r>
    </w:p>
    <w:p w14:paraId="7D9CDA86" w14:textId="2399AA85" w:rsidR="002812BA" w:rsidRPr="00815120" w:rsidRDefault="002812BA" w:rsidP="00D35B6B">
      <w:pPr>
        <w:spacing w:after="0"/>
        <w:rPr>
          <w:highlight w:val="darkGray"/>
        </w:rPr>
      </w:pPr>
      <w:r w:rsidRPr="00815120">
        <w:rPr>
          <w:rFonts w:ascii="Calibri" w:hAnsi="Calibri"/>
          <w:sz w:val="24"/>
          <w:highlight w:val="darkGray"/>
        </w:rPr>
        <w:t>Total Score of 215 (1 Under Par)</w:t>
      </w:r>
    </w:p>
    <w:p w14:paraId="305168F2" w14:textId="7163B34C" w:rsidR="00705A1C" w:rsidRPr="00815120" w:rsidRDefault="00751939" w:rsidP="00D35B6B">
      <w:pPr>
        <w:spacing w:after="0"/>
        <w:rPr>
          <w:highlight w:val="darkGray"/>
        </w:rPr>
      </w:pPr>
      <w:r w:rsidRPr="00815120">
        <w:rPr>
          <w:rFonts w:ascii="Calibri" w:hAnsi="Calibri"/>
          <w:sz w:val="24"/>
          <w:highlight w:val="darkGray"/>
        </w:rPr>
        <w:t xml:space="preserve">She </w:t>
      </w:r>
      <w:r w:rsidR="00924A21" w:rsidRPr="00815120">
        <w:rPr>
          <w:rFonts w:ascii="Calibri" w:hAnsi="Calibri"/>
          <w:sz w:val="24"/>
          <w:highlight w:val="darkGray"/>
        </w:rPr>
        <w:t>finished</w:t>
      </w:r>
      <w:r w:rsidR="00687977" w:rsidRPr="00815120">
        <w:rPr>
          <w:rFonts w:ascii="Calibri" w:hAnsi="Calibri"/>
          <w:sz w:val="24"/>
          <w:highlight w:val="darkGray"/>
        </w:rPr>
        <w:t xml:space="preserve"> </w:t>
      </w:r>
      <w:r w:rsidR="002812BA" w:rsidRPr="00815120">
        <w:rPr>
          <w:rFonts w:ascii="Calibri" w:hAnsi="Calibri"/>
          <w:sz w:val="24"/>
          <w:highlight w:val="darkGray"/>
        </w:rPr>
        <w:t>joint 7th</w:t>
      </w:r>
      <w:r w:rsidR="00687977" w:rsidRPr="00815120">
        <w:rPr>
          <w:rFonts w:ascii="Calibri" w:hAnsi="Calibri"/>
          <w:sz w:val="24"/>
          <w:highlight w:val="darkGray"/>
        </w:rPr>
        <w:t xml:space="preserve"> out of </w:t>
      </w:r>
      <w:r w:rsidR="002812BA" w:rsidRPr="00815120">
        <w:rPr>
          <w:rFonts w:ascii="Calibri" w:hAnsi="Calibri"/>
          <w:sz w:val="24"/>
          <w:highlight w:val="darkGray"/>
        </w:rPr>
        <w:t>20</w:t>
      </w:r>
      <w:r w:rsidR="00687977" w:rsidRPr="00815120">
        <w:rPr>
          <w:rFonts w:ascii="Calibri" w:hAnsi="Calibri"/>
          <w:sz w:val="24"/>
          <w:highlight w:val="darkGray"/>
        </w:rPr>
        <w:t>.</w:t>
      </w:r>
    </w:p>
    <w:p w14:paraId="3E33CBAE" w14:textId="77777777" w:rsidR="00705A1C" w:rsidRPr="00815120" w:rsidRDefault="00705A1C" w:rsidP="00D35B6B">
      <w:pPr>
        <w:spacing w:after="0"/>
        <w:rPr>
          <w:highlight w:val="darkGray"/>
        </w:rPr>
      </w:pPr>
    </w:p>
    <w:p w14:paraId="4F4C713D" w14:textId="77777777" w:rsidR="00705A1C" w:rsidRPr="00815120" w:rsidRDefault="00687977" w:rsidP="0058488D">
      <w:pPr>
        <w:pStyle w:val="Heading3"/>
        <w:rPr>
          <w:b w:val="0"/>
          <w:highlight w:val="darkGray"/>
        </w:rPr>
      </w:pPr>
      <w:r w:rsidRPr="00815120">
        <w:rPr>
          <w:b w:val="0"/>
          <w:highlight w:val="darkGray"/>
        </w:rPr>
        <w:t>LOH SUANNE HAILEY (SGP)</w:t>
      </w:r>
    </w:p>
    <w:p w14:paraId="42A1127E" w14:textId="16168491" w:rsidR="00705A1C" w:rsidRPr="00815120" w:rsidRDefault="00687977" w:rsidP="00D35B6B">
      <w:pPr>
        <w:spacing w:after="0"/>
        <w:rPr>
          <w:rFonts w:ascii="Calibri" w:hAnsi="Calibri"/>
          <w:sz w:val="24"/>
          <w:highlight w:val="darkGray"/>
        </w:rPr>
      </w:pPr>
      <w:r w:rsidRPr="00815120">
        <w:rPr>
          <w:rFonts w:ascii="Calibri" w:hAnsi="Calibri"/>
          <w:sz w:val="24"/>
          <w:highlight w:val="darkGray"/>
        </w:rPr>
        <w:t xml:space="preserve">Individual Score of </w:t>
      </w:r>
      <w:r w:rsidR="002812BA" w:rsidRPr="00815120">
        <w:rPr>
          <w:rFonts w:ascii="Calibri" w:hAnsi="Calibri"/>
          <w:sz w:val="24"/>
          <w:highlight w:val="darkGray"/>
        </w:rPr>
        <w:t>72</w:t>
      </w:r>
      <w:r w:rsidRPr="00815120">
        <w:rPr>
          <w:rFonts w:ascii="Calibri" w:hAnsi="Calibri"/>
          <w:sz w:val="24"/>
          <w:highlight w:val="darkGray"/>
        </w:rPr>
        <w:t xml:space="preserve"> (</w:t>
      </w:r>
      <w:r w:rsidR="002812BA" w:rsidRPr="00815120">
        <w:rPr>
          <w:rFonts w:ascii="Calibri" w:hAnsi="Calibri"/>
          <w:sz w:val="24"/>
          <w:highlight w:val="darkGray"/>
        </w:rPr>
        <w:t>Even</w:t>
      </w:r>
      <w:r w:rsidRPr="00815120">
        <w:rPr>
          <w:rFonts w:ascii="Calibri" w:hAnsi="Calibri"/>
          <w:sz w:val="24"/>
          <w:highlight w:val="darkGray"/>
        </w:rPr>
        <w:t xml:space="preserve"> Par)</w:t>
      </w:r>
    </w:p>
    <w:p w14:paraId="19E793D4" w14:textId="3E5E6D68" w:rsidR="002812BA" w:rsidRPr="00815120" w:rsidRDefault="002812BA" w:rsidP="00D35B6B">
      <w:pPr>
        <w:spacing w:after="0"/>
        <w:rPr>
          <w:highlight w:val="darkGray"/>
        </w:rPr>
      </w:pPr>
      <w:r w:rsidRPr="00815120">
        <w:rPr>
          <w:rFonts w:ascii="Calibri" w:hAnsi="Calibri"/>
          <w:sz w:val="24"/>
          <w:highlight w:val="darkGray"/>
        </w:rPr>
        <w:t>Total Score of 216 (Even Par)</w:t>
      </w:r>
    </w:p>
    <w:p w14:paraId="384F43BD" w14:textId="18E261AC" w:rsidR="00705A1C" w:rsidRDefault="00751939" w:rsidP="00D35B6B">
      <w:pPr>
        <w:spacing w:after="0"/>
        <w:rPr>
          <w:rFonts w:ascii="Calibri" w:hAnsi="Calibri"/>
          <w:sz w:val="24"/>
        </w:rPr>
      </w:pPr>
      <w:r w:rsidRPr="00815120">
        <w:rPr>
          <w:rFonts w:ascii="Calibri" w:hAnsi="Calibri"/>
          <w:sz w:val="24"/>
          <w:highlight w:val="darkGray"/>
        </w:rPr>
        <w:t xml:space="preserve">She </w:t>
      </w:r>
      <w:r w:rsidR="00924A21" w:rsidRPr="00815120">
        <w:rPr>
          <w:rFonts w:ascii="Calibri" w:hAnsi="Calibri"/>
          <w:sz w:val="24"/>
          <w:highlight w:val="darkGray"/>
        </w:rPr>
        <w:t>finished</w:t>
      </w:r>
      <w:r w:rsidR="00687977" w:rsidRPr="00815120">
        <w:rPr>
          <w:rFonts w:ascii="Calibri" w:hAnsi="Calibri"/>
          <w:sz w:val="24"/>
          <w:highlight w:val="darkGray"/>
        </w:rPr>
        <w:t xml:space="preserve"> </w:t>
      </w:r>
      <w:r w:rsidR="002812BA" w:rsidRPr="00815120">
        <w:rPr>
          <w:rFonts w:ascii="Calibri" w:hAnsi="Calibri"/>
          <w:sz w:val="24"/>
          <w:highlight w:val="darkGray"/>
        </w:rPr>
        <w:t>9th</w:t>
      </w:r>
      <w:r w:rsidR="00687977" w:rsidRPr="00815120">
        <w:rPr>
          <w:rFonts w:ascii="Calibri" w:hAnsi="Calibri"/>
          <w:sz w:val="24"/>
          <w:highlight w:val="darkGray"/>
        </w:rPr>
        <w:t xml:space="preserve"> out of </w:t>
      </w:r>
      <w:r w:rsidR="002812BA" w:rsidRPr="00815120">
        <w:rPr>
          <w:rFonts w:ascii="Calibri" w:hAnsi="Calibri"/>
          <w:sz w:val="24"/>
          <w:highlight w:val="darkGray"/>
        </w:rPr>
        <w:t>20.</w:t>
      </w:r>
    </w:p>
    <w:p w14:paraId="0F91400A" w14:textId="77777777" w:rsidR="002812BA" w:rsidRPr="00815120" w:rsidRDefault="002812BA" w:rsidP="00D35B6B">
      <w:pPr>
        <w:spacing w:after="0"/>
        <w:rPr>
          <w:highlight w:val="darkGray"/>
        </w:rPr>
      </w:pPr>
    </w:p>
    <w:p w14:paraId="6D771FF3" w14:textId="77777777" w:rsidR="002812BA" w:rsidRPr="00815120" w:rsidRDefault="002812BA" w:rsidP="002812BA">
      <w:pPr>
        <w:pStyle w:val="Heading3"/>
        <w:rPr>
          <w:b w:val="0"/>
          <w:bCs/>
          <w:highlight w:val="darkGray"/>
        </w:rPr>
      </w:pPr>
      <w:r w:rsidRPr="00815120">
        <w:rPr>
          <w:b w:val="0"/>
          <w:bCs/>
          <w:highlight w:val="darkGray"/>
        </w:rPr>
        <w:t>NG WAN XIN, JAYMIE (SGP)</w:t>
      </w:r>
    </w:p>
    <w:p w14:paraId="0E11A6BD" w14:textId="77777777" w:rsidR="002812BA" w:rsidRPr="00815120" w:rsidRDefault="002812BA" w:rsidP="002812BA">
      <w:pPr>
        <w:spacing w:after="0"/>
        <w:rPr>
          <w:rFonts w:ascii="Calibri" w:hAnsi="Calibri"/>
          <w:sz w:val="24"/>
          <w:highlight w:val="darkGray"/>
        </w:rPr>
      </w:pPr>
      <w:r w:rsidRPr="00815120">
        <w:rPr>
          <w:rFonts w:ascii="Calibri" w:hAnsi="Calibri"/>
          <w:sz w:val="24"/>
          <w:highlight w:val="darkGray"/>
        </w:rPr>
        <w:t>Individual Score of 72 (Even Par)</w:t>
      </w:r>
    </w:p>
    <w:p w14:paraId="56366512" w14:textId="77777777" w:rsidR="002812BA" w:rsidRPr="00815120" w:rsidRDefault="002812BA" w:rsidP="002812BA">
      <w:pPr>
        <w:spacing w:after="0"/>
        <w:rPr>
          <w:highlight w:val="darkGray"/>
        </w:rPr>
      </w:pPr>
      <w:r w:rsidRPr="00815120">
        <w:rPr>
          <w:rFonts w:ascii="Calibri" w:hAnsi="Calibri"/>
          <w:sz w:val="24"/>
          <w:highlight w:val="darkGray"/>
        </w:rPr>
        <w:t>Total Score of 223 (7 Over Par)</w:t>
      </w:r>
    </w:p>
    <w:p w14:paraId="7FD03728" w14:textId="3FC9CF16" w:rsidR="002812BA" w:rsidRDefault="002812BA" w:rsidP="002812BA">
      <w:pPr>
        <w:spacing w:after="0"/>
      </w:pPr>
      <w:r w:rsidRPr="00815120">
        <w:rPr>
          <w:rFonts w:ascii="Calibri" w:hAnsi="Calibri"/>
          <w:sz w:val="24"/>
          <w:highlight w:val="darkGray"/>
        </w:rPr>
        <w:t>She is currently ranked 14th out of 20.</w:t>
      </w:r>
    </w:p>
    <w:p w14:paraId="71E0EEA4" w14:textId="77777777" w:rsidR="002812BA" w:rsidRDefault="002812BA" w:rsidP="002812BA">
      <w:pPr>
        <w:spacing w:after="0"/>
      </w:pPr>
    </w:p>
    <w:p w14:paraId="08B5B6FF" w14:textId="7CEBC9E8" w:rsidR="00681915" w:rsidRDefault="00681915" w:rsidP="00D35B6B">
      <w:pPr>
        <w:spacing w:after="0"/>
        <w:rPr>
          <w:rFonts w:ascii="Calibri" w:hAnsi="Calibri"/>
          <w:sz w:val="24"/>
        </w:rPr>
      </w:pPr>
    </w:p>
    <w:p w14:paraId="7CADD3BF" w14:textId="77777777" w:rsidR="00681915" w:rsidRDefault="00681915" w:rsidP="00D35B6B">
      <w:pPr>
        <w:spacing w:after="0"/>
      </w:pPr>
    </w:p>
    <w:p w14:paraId="4EB9C6E0" w14:textId="5C63F6CE" w:rsidR="00705A1C" w:rsidRPr="00D35B6B" w:rsidRDefault="00687977" w:rsidP="00D35B6B">
      <w:pPr>
        <w:pStyle w:val="Heading1"/>
      </w:pPr>
      <w:r w:rsidRPr="00D35B6B">
        <w:lastRenderedPageBreak/>
        <w:t>1</w:t>
      </w:r>
      <w:r w:rsidR="00126D35" w:rsidRPr="00D35B6B">
        <w:t>1</w:t>
      </w:r>
      <w:r w:rsidRPr="00D35B6B">
        <w:t xml:space="preserve"> May</w:t>
      </w:r>
    </w:p>
    <w:p w14:paraId="480F6A99" w14:textId="5D73C4BB" w:rsidR="00705A1C" w:rsidRPr="00253EBD" w:rsidRDefault="00687977" w:rsidP="0058488D">
      <w:pPr>
        <w:pStyle w:val="Heading2"/>
        <w:rPr>
          <w:highlight w:val="darkGray"/>
        </w:rPr>
      </w:pPr>
      <w:r w:rsidRPr="00253EBD">
        <w:rPr>
          <w:highlight w:val="darkGray"/>
        </w:rPr>
        <w:t xml:space="preserve">*GOLF </w:t>
      </w:r>
      <w:r w:rsidR="009E4C5A" w:rsidRPr="00253EBD">
        <w:rPr>
          <w:highlight w:val="darkGray"/>
        </w:rPr>
        <w:t>–</w:t>
      </w:r>
      <w:r w:rsidRPr="00253EBD">
        <w:rPr>
          <w:highlight w:val="darkGray"/>
        </w:rPr>
        <w:t xml:space="preserve"> </w:t>
      </w:r>
      <w:r w:rsidR="00D35B6B" w:rsidRPr="00253EBD">
        <w:rPr>
          <w:highlight w:val="darkGray"/>
        </w:rPr>
        <w:t>MEN</w:t>
      </w:r>
      <w:r w:rsidRPr="00253EBD">
        <w:rPr>
          <w:highlight w:val="darkGray"/>
        </w:rPr>
        <w:t xml:space="preserve"> TEAM QUARTER</w:t>
      </w:r>
      <w:r w:rsidR="009E4C5A" w:rsidRPr="00253EBD">
        <w:rPr>
          <w:highlight w:val="darkGray"/>
        </w:rPr>
        <w:t xml:space="preserve"> </w:t>
      </w:r>
      <w:r w:rsidRPr="00253EBD">
        <w:rPr>
          <w:highlight w:val="darkGray"/>
        </w:rPr>
        <w:t>FINALS*</w:t>
      </w:r>
    </w:p>
    <w:p w14:paraId="7CB8B8F5" w14:textId="6B34979E" w:rsidR="00E804E0" w:rsidRPr="00253EBD" w:rsidRDefault="0058488D" w:rsidP="0058488D">
      <w:pPr>
        <w:pStyle w:val="Heading3"/>
        <w:rPr>
          <w:b w:val="0"/>
          <w:bCs/>
          <w:highlight w:val="darkGray"/>
        </w:rPr>
      </w:pPr>
      <w:r w:rsidRPr="00253EBD">
        <w:rPr>
          <w:b w:val="0"/>
          <w:bCs/>
          <w:highlight w:val="darkGray"/>
        </w:rPr>
        <w:t>TEAM OF HAN ZHEN GUANG BRANDON, LOW DARYL MENG TIANG &amp; RYAN JOHN ANG (SGP)</w:t>
      </w:r>
    </w:p>
    <w:p w14:paraId="51982AB1" w14:textId="2B2FFE1E" w:rsidR="00705A1C" w:rsidRPr="00253EBD" w:rsidRDefault="009E4C5A" w:rsidP="00D35B6B">
      <w:pPr>
        <w:spacing w:after="0"/>
        <w:rPr>
          <w:rFonts w:asciiTheme="majorHAnsi" w:hAnsiTheme="majorHAnsi" w:cstheme="majorHAnsi"/>
          <w:sz w:val="24"/>
          <w:highlight w:val="darkGray"/>
        </w:rPr>
      </w:pPr>
      <w:r w:rsidRPr="00253EBD">
        <w:rPr>
          <w:rFonts w:asciiTheme="majorHAnsi" w:hAnsiTheme="majorHAnsi" w:cstheme="majorHAnsi"/>
          <w:sz w:val="24"/>
          <w:highlight w:val="darkGray"/>
        </w:rPr>
        <w:t>S</w:t>
      </w:r>
      <w:r w:rsidR="00687977" w:rsidRPr="00253EBD">
        <w:rPr>
          <w:rFonts w:asciiTheme="majorHAnsi" w:hAnsiTheme="majorHAnsi" w:cstheme="majorHAnsi"/>
          <w:sz w:val="24"/>
          <w:highlight w:val="darkGray"/>
        </w:rPr>
        <w:t xml:space="preserve">GP VS </w:t>
      </w:r>
      <w:r w:rsidR="00681915" w:rsidRPr="00253EBD">
        <w:rPr>
          <w:rFonts w:asciiTheme="majorHAnsi" w:hAnsiTheme="majorHAnsi" w:cstheme="majorHAnsi"/>
          <w:sz w:val="24"/>
          <w:highlight w:val="darkGray"/>
        </w:rPr>
        <w:t>INA</w:t>
      </w:r>
    </w:p>
    <w:p w14:paraId="42B3D1D9" w14:textId="589F683A" w:rsidR="00C946E4" w:rsidRPr="00253EBD" w:rsidRDefault="00253EBD" w:rsidP="00D35B6B">
      <w:pPr>
        <w:spacing w:after="0" w:line="240" w:lineRule="auto"/>
        <w:rPr>
          <w:rFonts w:asciiTheme="majorHAnsi" w:hAnsiTheme="majorHAnsi" w:cstheme="majorHAnsi"/>
          <w:highlight w:val="darkGray"/>
        </w:rPr>
      </w:pPr>
      <w:r w:rsidRPr="00253EBD">
        <w:rPr>
          <w:rFonts w:asciiTheme="majorHAnsi" w:hAnsiTheme="majorHAnsi" w:cstheme="majorHAnsi"/>
          <w:highlight w:val="darkGray"/>
        </w:rPr>
        <w:t>THA</w:t>
      </w:r>
      <w:r w:rsidR="009E4C5A" w:rsidRPr="00253EBD">
        <w:rPr>
          <w:rFonts w:asciiTheme="majorHAnsi" w:hAnsiTheme="majorHAnsi" w:cstheme="majorHAnsi"/>
          <w:highlight w:val="darkGray"/>
        </w:rPr>
        <w:t xml:space="preserve"> beat</w:t>
      </w:r>
      <w:r w:rsidR="00681915" w:rsidRPr="00253EBD">
        <w:rPr>
          <w:rFonts w:asciiTheme="majorHAnsi" w:hAnsiTheme="majorHAnsi" w:cstheme="majorHAnsi"/>
          <w:highlight w:val="darkGray"/>
        </w:rPr>
        <w:t xml:space="preserve"> SGP</w:t>
      </w:r>
      <w:r w:rsidR="00126D35" w:rsidRPr="00253EBD">
        <w:rPr>
          <w:rFonts w:asciiTheme="majorHAnsi" w:hAnsiTheme="majorHAnsi" w:cstheme="majorHAnsi"/>
          <w:highlight w:val="darkGray"/>
        </w:rPr>
        <w:t xml:space="preserve"> </w:t>
      </w:r>
      <w:r w:rsidRPr="00253EBD">
        <w:rPr>
          <w:rFonts w:asciiTheme="majorHAnsi" w:hAnsiTheme="majorHAnsi" w:cstheme="majorHAnsi"/>
          <w:highlight w:val="darkGray"/>
        </w:rPr>
        <w:t>2.5 – 0.5.</w:t>
      </w:r>
      <w:r w:rsidR="00C946E4" w:rsidRPr="00253EBD">
        <w:rPr>
          <w:rFonts w:asciiTheme="majorHAnsi" w:hAnsiTheme="majorHAnsi" w:cstheme="majorHAnsi"/>
          <w:highlight w:val="darkGray"/>
        </w:rPr>
        <w:t xml:space="preserve"> SGP did not advance to the Semi Finals.</w:t>
      </w:r>
    </w:p>
    <w:p w14:paraId="5168F60B" w14:textId="77777777" w:rsidR="00C946E4" w:rsidRPr="00253EBD" w:rsidRDefault="00C946E4" w:rsidP="00D35B6B">
      <w:pPr>
        <w:spacing w:after="0" w:line="240" w:lineRule="auto"/>
        <w:rPr>
          <w:rFonts w:asciiTheme="majorHAnsi" w:hAnsiTheme="majorHAnsi" w:cstheme="majorHAnsi"/>
          <w:highlight w:val="darkGray"/>
        </w:rPr>
      </w:pPr>
    </w:p>
    <w:p w14:paraId="6776F87E" w14:textId="5A27E3F2" w:rsidR="009E4C5A" w:rsidRPr="00253EBD" w:rsidRDefault="009E4C5A" w:rsidP="00D35B6B">
      <w:pPr>
        <w:spacing w:after="0" w:line="240" w:lineRule="auto"/>
        <w:rPr>
          <w:rFonts w:asciiTheme="majorHAnsi" w:hAnsiTheme="majorHAnsi" w:cstheme="majorHAnsi"/>
          <w:highlight w:val="darkGray"/>
        </w:rPr>
      </w:pPr>
    </w:p>
    <w:p w14:paraId="616DC84E" w14:textId="2267EE8C" w:rsidR="009E4C5A" w:rsidRPr="00253EBD" w:rsidRDefault="009E4C5A" w:rsidP="0058488D">
      <w:pPr>
        <w:pStyle w:val="Heading2"/>
        <w:rPr>
          <w:highlight w:val="darkGray"/>
        </w:rPr>
      </w:pPr>
      <w:r w:rsidRPr="00253EBD">
        <w:rPr>
          <w:highlight w:val="darkGray"/>
        </w:rPr>
        <w:t>*GOLF – WO</w:t>
      </w:r>
      <w:r w:rsidR="00D35B6B" w:rsidRPr="00253EBD">
        <w:rPr>
          <w:highlight w:val="darkGray"/>
        </w:rPr>
        <w:t>MEN</w:t>
      </w:r>
      <w:r w:rsidRPr="00253EBD">
        <w:rPr>
          <w:highlight w:val="darkGray"/>
        </w:rPr>
        <w:t xml:space="preserve"> TEAM QUARTER FINALS*</w:t>
      </w:r>
    </w:p>
    <w:p w14:paraId="5D07E384" w14:textId="4ADDB092" w:rsidR="00E804E0" w:rsidRPr="00253EBD" w:rsidRDefault="00D35B6B" w:rsidP="0058488D">
      <w:pPr>
        <w:pStyle w:val="Heading3"/>
        <w:rPr>
          <w:b w:val="0"/>
          <w:bCs/>
          <w:highlight w:val="darkGray"/>
        </w:rPr>
      </w:pPr>
      <w:r w:rsidRPr="00253EBD">
        <w:rPr>
          <w:b w:val="0"/>
          <w:bCs/>
          <w:highlight w:val="darkGray"/>
        </w:rPr>
        <w:t>TEAM OF ATIENZA ALOYSA MARGIELA MABUTAS</w:t>
      </w:r>
      <w:r w:rsidR="00253EBD" w:rsidRPr="00253EBD">
        <w:rPr>
          <w:b w:val="0"/>
          <w:bCs/>
          <w:highlight w:val="darkGray"/>
        </w:rPr>
        <w:t xml:space="preserve"> </w:t>
      </w:r>
      <w:r w:rsidRPr="00253EBD">
        <w:rPr>
          <w:b w:val="0"/>
          <w:bCs/>
          <w:highlight w:val="darkGray"/>
        </w:rPr>
        <w:t>&amp; LOH SUANNE HAILEY (SGP)</w:t>
      </w:r>
    </w:p>
    <w:p w14:paraId="32276B36" w14:textId="4828DA8D" w:rsidR="00126D35" w:rsidRPr="00253EBD" w:rsidRDefault="00126D35" w:rsidP="00D35B6B">
      <w:pPr>
        <w:spacing w:after="0"/>
        <w:rPr>
          <w:rFonts w:asciiTheme="majorHAnsi" w:hAnsiTheme="majorHAnsi" w:cstheme="majorHAnsi"/>
          <w:sz w:val="24"/>
          <w:highlight w:val="darkGray"/>
        </w:rPr>
      </w:pPr>
      <w:r w:rsidRPr="00253EBD">
        <w:rPr>
          <w:rFonts w:asciiTheme="majorHAnsi" w:hAnsiTheme="majorHAnsi" w:cstheme="majorHAnsi"/>
          <w:sz w:val="24"/>
          <w:highlight w:val="darkGray"/>
        </w:rPr>
        <w:t xml:space="preserve">SGP VS </w:t>
      </w:r>
      <w:r w:rsidR="00253EBD" w:rsidRPr="00253EBD">
        <w:rPr>
          <w:rFonts w:asciiTheme="majorHAnsi" w:hAnsiTheme="majorHAnsi" w:cstheme="majorHAnsi"/>
          <w:sz w:val="24"/>
          <w:highlight w:val="darkGray"/>
        </w:rPr>
        <w:t>INA</w:t>
      </w:r>
    </w:p>
    <w:p w14:paraId="1978C887" w14:textId="4556669F" w:rsidR="00C946E4" w:rsidRPr="003238FA" w:rsidRDefault="00253EBD" w:rsidP="00D35B6B">
      <w:pPr>
        <w:spacing w:after="0" w:line="240" w:lineRule="auto"/>
        <w:rPr>
          <w:rFonts w:asciiTheme="majorHAnsi" w:hAnsiTheme="majorHAnsi" w:cstheme="majorHAnsi"/>
        </w:rPr>
      </w:pPr>
      <w:r w:rsidRPr="00253EBD">
        <w:rPr>
          <w:rFonts w:asciiTheme="majorHAnsi" w:hAnsiTheme="majorHAnsi" w:cstheme="majorHAnsi"/>
          <w:highlight w:val="darkGray"/>
        </w:rPr>
        <w:t>INA</w:t>
      </w:r>
      <w:r w:rsidR="00C946E4" w:rsidRPr="00253EBD">
        <w:rPr>
          <w:rFonts w:asciiTheme="majorHAnsi" w:hAnsiTheme="majorHAnsi" w:cstheme="majorHAnsi"/>
          <w:highlight w:val="darkGray"/>
        </w:rPr>
        <w:t xml:space="preserve"> beat SGP </w:t>
      </w:r>
      <w:r w:rsidRPr="00253EBD">
        <w:rPr>
          <w:rFonts w:asciiTheme="majorHAnsi" w:hAnsiTheme="majorHAnsi" w:cstheme="majorHAnsi"/>
          <w:highlight w:val="darkGray"/>
        </w:rPr>
        <w:t>1</w:t>
      </w:r>
      <w:r w:rsidR="00C946E4" w:rsidRPr="00253EBD">
        <w:rPr>
          <w:rFonts w:asciiTheme="majorHAnsi" w:hAnsiTheme="majorHAnsi" w:cstheme="majorHAnsi"/>
          <w:highlight w:val="darkGray"/>
        </w:rPr>
        <w:t xml:space="preserve"> </w:t>
      </w:r>
      <w:r w:rsidR="00D35B6B" w:rsidRPr="00253EBD">
        <w:rPr>
          <w:rFonts w:asciiTheme="majorHAnsi" w:hAnsiTheme="majorHAnsi" w:cstheme="majorHAnsi"/>
          <w:highlight w:val="darkGray"/>
        </w:rPr>
        <w:t>–</w:t>
      </w:r>
      <w:r w:rsidR="00C946E4" w:rsidRPr="00253EBD">
        <w:rPr>
          <w:rFonts w:asciiTheme="majorHAnsi" w:hAnsiTheme="majorHAnsi" w:cstheme="majorHAnsi"/>
          <w:highlight w:val="darkGray"/>
        </w:rPr>
        <w:t xml:space="preserve"> </w:t>
      </w:r>
      <w:r w:rsidRPr="00253EBD">
        <w:rPr>
          <w:rFonts w:asciiTheme="majorHAnsi" w:hAnsiTheme="majorHAnsi" w:cstheme="majorHAnsi"/>
          <w:highlight w:val="darkGray"/>
        </w:rPr>
        <w:t>1 via Sudden Death playoff.</w:t>
      </w:r>
      <w:r w:rsidR="00C946E4" w:rsidRPr="00253EBD">
        <w:rPr>
          <w:rFonts w:asciiTheme="majorHAnsi" w:hAnsiTheme="majorHAnsi" w:cstheme="majorHAnsi"/>
          <w:highlight w:val="darkGray"/>
        </w:rPr>
        <w:t xml:space="preserve"> SGP did not advance to the Semi Finals.</w:t>
      </w:r>
    </w:p>
    <w:p w14:paraId="0DA1CA53" w14:textId="77777777" w:rsidR="009E4C5A" w:rsidRDefault="009E4C5A" w:rsidP="00D35B6B">
      <w:pPr>
        <w:spacing w:after="0"/>
        <w:rPr>
          <w:rFonts w:ascii="Calibri" w:hAnsi="Calibri"/>
          <w:b/>
          <w:sz w:val="24"/>
          <w:u w:val="single"/>
        </w:rPr>
      </w:pPr>
    </w:p>
    <w:p w14:paraId="4CD1A0C4" w14:textId="49DD065C" w:rsidR="00705A1C" w:rsidRPr="00D35B6B" w:rsidRDefault="00687977" w:rsidP="00D35B6B">
      <w:pPr>
        <w:pStyle w:val="Heading1"/>
      </w:pPr>
      <w:r w:rsidRPr="00D35B6B">
        <w:t>1</w:t>
      </w:r>
      <w:r w:rsidR="00C946E4" w:rsidRPr="00D35B6B">
        <w:t>2</w:t>
      </w:r>
      <w:r w:rsidRPr="00D35B6B">
        <w:t xml:space="preserve"> May</w:t>
      </w:r>
    </w:p>
    <w:p w14:paraId="211158BF" w14:textId="46F84339" w:rsidR="00705A1C" w:rsidRPr="00D35B6B" w:rsidRDefault="00687977" w:rsidP="0058488D">
      <w:pPr>
        <w:pStyle w:val="Heading2"/>
      </w:pPr>
      <w:r w:rsidRPr="00D35B6B">
        <w:t xml:space="preserve">*GOLF </w:t>
      </w:r>
      <w:r w:rsidR="003238FA" w:rsidRPr="00D35B6B">
        <w:t>–</w:t>
      </w:r>
      <w:r w:rsidRPr="00D35B6B">
        <w:t xml:space="preserve"> </w:t>
      </w:r>
      <w:r w:rsidR="00D35B6B">
        <w:t>MEN</w:t>
      </w:r>
      <w:r w:rsidRPr="00D35B6B">
        <w:t xml:space="preserve"> TEAM</w:t>
      </w:r>
      <w:r w:rsidR="009E4C5A" w:rsidRPr="00D35B6B">
        <w:t xml:space="preserve"> </w:t>
      </w:r>
      <w:r w:rsidRPr="00D35B6B">
        <w:t>SEMI</w:t>
      </w:r>
      <w:r w:rsidR="009E4C5A" w:rsidRPr="00D35B6B">
        <w:t xml:space="preserve"> </w:t>
      </w:r>
      <w:r w:rsidRPr="00D35B6B">
        <w:t>FINALS*</w:t>
      </w:r>
    </w:p>
    <w:p w14:paraId="013030F5" w14:textId="59986729" w:rsidR="00E804E0" w:rsidRPr="0058488D" w:rsidRDefault="0058488D" w:rsidP="0058488D">
      <w:pPr>
        <w:pStyle w:val="Heading3"/>
        <w:rPr>
          <w:b w:val="0"/>
          <w:bCs/>
        </w:rPr>
      </w:pPr>
      <w:r>
        <w:rPr>
          <w:b w:val="0"/>
          <w:bCs/>
        </w:rPr>
        <w:t>TEAM OF HAN ZHEN GUANG BRANDON, JUSTIN KUK ZHENG ZHONG, LOW DARYL MENG TIANG &amp; RYAN JOHN ANG (SGP)</w:t>
      </w:r>
    </w:p>
    <w:p w14:paraId="22C0E218" w14:textId="18C684B7" w:rsidR="009E4C5A" w:rsidRPr="003238FA" w:rsidRDefault="009E4C5A" w:rsidP="00D35B6B">
      <w:pPr>
        <w:spacing w:after="0"/>
        <w:rPr>
          <w:rFonts w:asciiTheme="majorHAnsi" w:hAnsiTheme="majorHAnsi" w:cstheme="majorHAnsi"/>
        </w:rPr>
      </w:pPr>
      <w:r w:rsidRPr="003238FA">
        <w:rPr>
          <w:rFonts w:asciiTheme="majorHAnsi" w:hAnsiTheme="majorHAnsi" w:cstheme="majorHAnsi"/>
        </w:rPr>
        <w:t xml:space="preserve">SGP VS </w:t>
      </w:r>
      <w:r w:rsidR="00C946E4">
        <w:rPr>
          <w:rFonts w:asciiTheme="majorHAnsi" w:hAnsiTheme="majorHAnsi" w:cstheme="majorHAnsi"/>
        </w:rPr>
        <w:t>XXX</w:t>
      </w:r>
    </w:p>
    <w:p w14:paraId="0337569B" w14:textId="2B3DED58" w:rsidR="003238FA" w:rsidRPr="003238FA" w:rsidRDefault="009E4C5A" w:rsidP="00D35B6B">
      <w:pPr>
        <w:spacing w:after="0" w:line="240" w:lineRule="auto"/>
        <w:rPr>
          <w:rFonts w:asciiTheme="majorHAnsi" w:hAnsiTheme="majorHAnsi" w:cstheme="majorHAnsi"/>
        </w:rPr>
      </w:pPr>
      <w:r w:rsidRPr="003238FA">
        <w:rPr>
          <w:rFonts w:asciiTheme="majorHAnsi" w:hAnsiTheme="majorHAnsi" w:cstheme="majorHAnsi"/>
          <w:highlight w:val="yellow"/>
        </w:rPr>
        <w:t xml:space="preserve">SGP beat </w:t>
      </w:r>
      <w:r w:rsidR="00C946E4">
        <w:rPr>
          <w:rFonts w:asciiTheme="majorHAnsi" w:hAnsiTheme="majorHAnsi" w:cstheme="majorHAnsi"/>
          <w:highlight w:val="yellow"/>
        </w:rPr>
        <w:t>XXX</w:t>
      </w:r>
      <w:r w:rsidRPr="003238FA">
        <w:rPr>
          <w:rFonts w:asciiTheme="majorHAnsi" w:hAnsiTheme="majorHAnsi" w:cstheme="majorHAnsi"/>
          <w:highlight w:val="yellow"/>
        </w:rPr>
        <w:t xml:space="preserve"> ? – ?</w:t>
      </w:r>
      <w:r w:rsidR="003238FA" w:rsidRPr="003238FA">
        <w:rPr>
          <w:rFonts w:asciiTheme="majorHAnsi" w:hAnsiTheme="majorHAnsi" w:cstheme="majorHAnsi"/>
        </w:rPr>
        <w:t>. SGP</w:t>
      </w:r>
      <w:r w:rsidRPr="003238FA">
        <w:rPr>
          <w:rFonts w:asciiTheme="majorHAnsi" w:hAnsiTheme="majorHAnsi" w:cstheme="majorHAnsi"/>
        </w:rPr>
        <w:t xml:space="preserve"> advanced to the Gold medal match</w:t>
      </w:r>
      <w:r w:rsidR="003238FA" w:rsidRPr="003238FA">
        <w:rPr>
          <w:rFonts w:asciiTheme="majorHAnsi" w:hAnsiTheme="majorHAnsi" w:cstheme="majorHAnsi"/>
        </w:rPr>
        <w:t xml:space="preserve"> against </w:t>
      </w:r>
      <w:r w:rsidR="003238FA" w:rsidRPr="003238FA">
        <w:rPr>
          <w:rFonts w:asciiTheme="majorHAnsi" w:hAnsiTheme="majorHAnsi" w:cstheme="majorHAnsi"/>
          <w:highlight w:val="yellow"/>
        </w:rPr>
        <w:t>XXX</w:t>
      </w:r>
      <w:r w:rsidR="003238FA" w:rsidRPr="003238FA">
        <w:rPr>
          <w:rFonts w:asciiTheme="majorHAnsi" w:hAnsiTheme="majorHAnsi" w:cstheme="majorHAnsi"/>
        </w:rPr>
        <w:t>, which will be played on 1</w:t>
      </w:r>
      <w:r w:rsidR="00C946E4">
        <w:rPr>
          <w:rFonts w:asciiTheme="majorHAnsi" w:hAnsiTheme="majorHAnsi" w:cstheme="majorHAnsi"/>
        </w:rPr>
        <w:t>3</w:t>
      </w:r>
      <w:r w:rsidR="003238FA" w:rsidRPr="003238FA">
        <w:rPr>
          <w:rFonts w:asciiTheme="majorHAnsi" w:hAnsiTheme="majorHAnsi" w:cstheme="majorHAnsi"/>
        </w:rPr>
        <w:t xml:space="preserve"> May at </w:t>
      </w:r>
      <w:r w:rsidR="00C946E4">
        <w:rPr>
          <w:rFonts w:asciiTheme="majorHAnsi" w:hAnsiTheme="majorHAnsi" w:cstheme="majorHAnsi"/>
        </w:rPr>
        <w:t>XXXXhr</w:t>
      </w:r>
      <w:r w:rsidR="003238FA" w:rsidRPr="003238FA">
        <w:rPr>
          <w:rFonts w:asciiTheme="majorHAnsi" w:hAnsiTheme="majorHAnsi" w:cstheme="majorHAnsi"/>
        </w:rPr>
        <w:t xml:space="preserve"> (</w:t>
      </w:r>
      <w:r w:rsidR="00E804E0">
        <w:rPr>
          <w:rFonts w:asciiTheme="majorHAnsi" w:hAnsiTheme="majorHAnsi" w:cstheme="majorHAnsi"/>
        </w:rPr>
        <w:t>CAM</w:t>
      </w:r>
      <w:r w:rsidR="003238FA" w:rsidRPr="003238FA">
        <w:rPr>
          <w:rFonts w:asciiTheme="majorHAnsi" w:hAnsiTheme="majorHAnsi" w:cstheme="majorHAnsi"/>
        </w:rPr>
        <w:t xml:space="preserve"> time). / </w:t>
      </w:r>
    </w:p>
    <w:p w14:paraId="7C1B8990" w14:textId="676CB27C" w:rsidR="003238FA" w:rsidRPr="003238FA" w:rsidRDefault="00C946E4" w:rsidP="00D35B6B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highlight w:val="yellow"/>
        </w:rPr>
        <w:t>XXX</w:t>
      </w:r>
      <w:r w:rsidR="003238FA" w:rsidRPr="003238FA">
        <w:rPr>
          <w:rFonts w:asciiTheme="majorHAnsi" w:hAnsiTheme="majorHAnsi" w:cstheme="majorHAnsi"/>
          <w:highlight w:val="yellow"/>
        </w:rPr>
        <w:t xml:space="preserve"> beat SGP</w:t>
      </w:r>
      <w:r w:rsidR="003238FA" w:rsidRPr="003238FA">
        <w:rPr>
          <w:rFonts w:asciiTheme="majorHAnsi" w:hAnsiTheme="majorHAnsi" w:cstheme="majorHAnsi"/>
        </w:rPr>
        <w:t xml:space="preserve"> ? </w:t>
      </w:r>
      <w:r w:rsidR="00D35B6B">
        <w:rPr>
          <w:rFonts w:asciiTheme="majorHAnsi" w:hAnsiTheme="majorHAnsi" w:cstheme="majorHAnsi"/>
        </w:rPr>
        <w:t>–</w:t>
      </w:r>
      <w:r w:rsidR="003238FA" w:rsidRPr="003238FA">
        <w:rPr>
          <w:rFonts w:asciiTheme="majorHAnsi" w:hAnsiTheme="majorHAnsi" w:cstheme="majorHAnsi"/>
        </w:rPr>
        <w:t xml:space="preserve"> ?. SGP advanced to the Bronze medal match against </w:t>
      </w:r>
      <w:r w:rsidR="003238FA" w:rsidRPr="003238FA">
        <w:rPr>
          <w:rFonts w:asciiTheme="majorHAnsi" w:hAnsiTheme="majorHAnsi" w:cstheme="majorHAnsi"/>
          <w:highlight w:val="yellow"/>
        </w:rPr>
        <w:t>XXX</w:t>
      </w:r>
      <w:r w:rsidR="003238FA" w:rsidRPr="003238FA">
        <w:rPr>
          <w:rFonts w:asciiTheme="majorHAnsi" w:hAnsiTheme="majorHAnsi" w:cstheme="majorHAnsi"/>
        </w:rPr>
        <w:t>, which will be played on 1</w:t>
      </w:r>
      <w:r>
        <w:rPr>
          <w:rFonts w:asciiTheme="majorHAnsi" w:hAnsiTheme="majorHAnsi" w:cstheme="majorHAnsi"/>
        </w:rPr>
        <w:t>3</w:t>
      </w:r>
      <w:r w:rsidR="003238FA" w:rsidRPr="003238FA">
        <w:rPr>
          <w:rFonts w:asciiTheme="majorHAnsi" w:hAnsiTheme="majorHAnsi" w:cstheme="majorHAnsi"/>
        </w:rPr>
        <w:t xml:space="preserve"> May at </w:t>
      </w:r>
      <w:r>
        <w:rPr>
          <w:rFonts w:asciiTheme="majorHAnsi" w:hAnsiTheme="majorHAnsi" w:cstheme="majorHAnsi"/>
        </w:rPr>
        <w:t>XXXXhr</w:t>
      </w:r>
      <w:r w:rsidR="003238FA" w:rsidRPr="003238FA">
        <w:rPr>
          <w:rFonts w:asciiTheme="majorHAnsi" w:hAnsiTheme="majorHAnsi" w:cstheme="majorHAnsi"/>
        </w:rPr>
        <w:t xml:space="preserve"> (</w:t>
      </w:r>
      <w:r w:rsidR="00E804E0">
        <w:rPr>
          <w:rFonts w:asciiTheme="majorHAnsi" w:hAnsiTheme="majorHAnsi" w:cstheme="majorHAnsi"/>
        </w:rPr>
        <w:t>CAM</w:t>
      </w:r>
      <w:r w:rsidR="00E804E0" w:rsidRPr="003238FA">
        <w:rPr>
          <w:rFonts w:asciiTheme="majorHAnsi" w:hAnsiTheme="majorHAnsi" w:cstheme="majorHAnsi"/>
        </w:rPr>
        <w:t xml:space="preserve"> </w:t>
      </w:r>
      <w:r w:rsidR="003238FA" w:rsidRPr="003238FA">
        <w:rPr>
          <w:rFonts w:asciiTheme="majorHAnsi" w:hAnsiTheme="majorHAnsi" w:cstheme="majorHAnsi"/>
        </w:rPr>
        <w:t>time).</w:t>
      </w:r>
    </w:p>
    <w:p w14:paraId="7D02282F" w14:textId="77777777" w:rsidR="003238FA" w:rsidRDefault="003238FA" w:rsidP="00D35B6B">
      <w:pPr>
        <w:spacing w:after="0" w:line="240" w:lineRule="auto"/>
      </w:pPr>
    </w:p>
    <w:p w14:paraId="66B06C8F" w14:textId="1FA3EA34" w:rsidR="00705A1C" w:rsidRPr="00D35B6B" w:rsidRDefault="00687977" w:rsidP="0058488D">
      <w:pPr>
        <w:pStyle w:val="Heading2"/>
      </w:pPr>
      <w:r w:rsidRPr="00D35B6B">
        <w:t xml:space="preserve">*GOLF </w:t>
      </w:r>
      <w:r w:rsidR="003238FA" w:rsidRPr="00D35B6B">
        <w:t>–</w:t>
      </w:r>
      <w:r w:rsidRPr="00D35B6B">
        <w:t xml:space="preserve"> WO</w:t>
      </w:r>
      <w:r w:rsidR="00D35B6B">
        <w:t>MEN</w:t>
      </w:r>
      <w:r w:rsidRPr="00D35B6B">
        <w:t xml:space="preserve"> TEAM SEMI</w:t>
      </w:r>
      <w:r w:rsidR="003238FA" w:rsidRPr="00D35B6B">
        <w:t xml:space="preserve"> </w:t>
      </w:r>
      <w:r w:rsidRPr="00D35B6B">
        <w:t>FINALS*</w:t>
      </w:r>
    </w:p>
    <w:p w14:paraId="7F322639" w14:textId="72F7AC68" w:rsidR="00E804E0" w:rsidRPr="0058488D" w:rsidRDefault="00D35B6B" w:rsidP="0058488D">
      <w:pPr>
        <w:pStyle w:val="Heading3"/>
        <w:rPr>
          <w:b w:val="0"/>
          <w:bCs/>
        </w:rPr>
      </w:pPr>
      <w:r w:rsidRPr="0058488D">
        <w:rPr>
          <w:b w:val="0"/>
          <w:bCs/>
        </w:rPr>
        <w:t>TEAM OF ATIENZA ALOYSA MARGIELA MABUTAS, NG WAN XIN JAYMIE &amp; LOH SUANNE HAILEY (SGP)</w:t>
      </w:r>
    </w:p>
    <w:p w14:paraId="7DA908B2" w14:textId="39BF9EED" w:rsidR="003238FA" w:rsidRPr="003238FA" w:rsidRDefault="003238FA" w:rsidP="00D35B6B">
      <w:pPr>
        <w:spacing w:after="0" w:line="240" w:lineRule="auto"/>
        <w:rPr>
          <w:rFonts w:asciiTheme="majorHAnsi" w:hAnsiTheme="majorHAnsi" w:cstheme="majorHAnsi"/>
        </w:rPr>
      </w:pPr>
      <w:r w:rsidRPr="003238FA">
        <w:rPr>
          <w:rFonts w:asciiTheme="majorHAnsi" w:hAnsiTheme="majorHAnsi" w:cstheme="majorHAnsi"/>
        </w:rPr>
        <w:t xml:space="preserve">SGP VS </w:t>
      </w:r>
      <w:r>
        <w:rPr>
          <w:rFonts w:asciiTheme="majorHAnsi" w:hAnsiTheme="majorHAnsi" w:cstheme="majorHAnsi"/>
        </w:rPr>
        <w:t>MAS</w:t>
      </w:r>
    </w:p>
    <w:p w14:paraId="1C16690A" w14:textId="275259D9" w:rsidR="004C468D" w:rsidRPr="003238FA" w:rsidRDefault="004C468D" w:rsidP="00D35B6B">
      <w:pPr>
        <w:spacing w:after="0" w:line="240" w:lineRule="auto"/>
        <w:rPr>
          <w:rFonts w:asciiTheme="majorHAnsi" w:hAnsiTheme="majorHAnsi" w:cstheme="majorHAnsi"/>
        </w:rPr>
      </w:pPr>
      <w:r w:rsidRPr="003238FA">
        <w:rPr>
          <w:rFonts w:asciiTheme="majorHAnsi" w:hAnsiTheme="majorHAnsi" w:cstheme="majorHAnsi"/>
          <w:highlight w:val="yellow"/>
        </w:rPr>
        <w:t xml:space="preserve">SGP beat </w:t>
      </w:r>
      <w:r>
        <w:rPr>
          <w:rFonts w:asciiTheme="majorHAnsi" w:hAnsiTheme="majorHAnsi" w:cstheme="majorHAnsi"/>
          <w:highlight w:val="yellow"/>
        </w:rPr>
        <w:t>XXX</w:t>
      </w:r>
      <w:r w:rsidRPr="003238FA">
        <w:rPr>
          <w:rFonts w:asciiTheme="majorHAnsi" w:hAnsiTheme="majorHAnsi" w:cstheme="majorHAnsi"/>
          <w:highlight w:val="yellow"/>
        </w:rPr>
        <w:t xml:space="preserve"> ? – ?</w:t>
      </w:r>
      <w:r w:rsidRPr="003238FA">
        <w:rPr>
          <w:rFonts w:asciiTheme="majorHAnsi" w:hAnsiTheme="majorHAnsi" w:cstheme="majorHAnsi"/>
        </w:rPr>
        <w:t xml:space="preserve">. SGP advanced to the Gold medal match against </w:t>
      </w:r>
      <w:r w:rsidRPr="003238FA">
        <w:rPr>
          <w:rFonts w:asciiTheme="majorHAnsi" w:hAnsiTheme="majorHAnsi" w:cstheme="majorHAnsi"/>
          <w:highlight w:val="yellow"/>
        </w:rPr>
        <w:t>XXX</w:t>
      </w:r>
      <w:r w:rsidRPr="003238FA">
        <w:rPr>
          <w:rFonts w:asciiTheme="majorHAnsi" w:hAnsiTheme="majorHAnsi" w:cstheme="majorHAnsi"/>
        </w:rPr>
        <w:t>, which will be played on 1</w:t>
      </w:r>
      <w:r>
        <w:rPr>
          <w:rFonts w:asciiTheme="majorHAnsi" w:hAnsiTheme="majorHAnsi" w:cstheme="majorHAnsi"/>
        </w:rPr>
        <w:t>3</w:t>
      </w:r>
      <w:r w:rsidRPr="003238FA">
        <w:rPr>
          <w:rFonts w:asciiTheme="majorHAnsi" w:hAnsiTheme="majorHAnsi" w:cstheme="majorHAnsi"/>
        </w:rPr>
        <w:t xml:space="preserve"> May at </w:t>
      </w:r>
      <w:r>
        <w:rPr>
          <w:rFonts w:asciiTheme="majorHAnsi" w:hAnsiTheme="majorHAnsi" w:cstheme="majorHAnsi"/>
        </w:rPr>
        <w:t>XXXXhr</w:t>
      </w:r>
      <w:r w:rsidRPr="003238FA">
        <w:rPr>
          <w:rFonts w:asciiTheme="majorHAnsi" w:hAnsiTheme="majorHAnsi" w:cstheme="majorHAnsi"/>
        </w:rPr>
        <w:t xml:space="preserve"> (</w:t>
      </w:r>
      <w:r w:rsidR="00E804E0">
        <w:rPr>
          <w:rFonts w:asciiTheme="majorHAnsi" w:hAnsiTheme="majorHAnsi" w:cstheme="majorHAnsi"/>
        </w:rPr>
        <w:t>CAM</w:t>
      </w:r>
      <w:r w:rsidR="00E804E0" w:rsidRPr="003238FA">
        <w:rPr>
          <w:rFonts w:asciiTheme="majorHAnsi" w:hAnsiTheme="majorHAnsi" w:cstheme="majorHAnsi"/>
        </w:rPr>
        <w:t xml:space="preserve"> </w:t>
      </w:r>
      <w:r w:rsidRPr="003238FA">
        <w:rPr>
          <w:rFonts w:asciiTheme="majorHAnsi" w:hAnsiTheme="majorHAnsi" w:cstheme="majorHAnsi"/>
        </w:rPr>
        <w:t xml:space="preserve">time). / </w:t>
      </w:r>
    </w:p>
    <w:p w14:paraId="22C86DD7" w14:textId="640E12D9" w:rsidR="004C468D" w:rsidRPr="003238FA" w:rsidRDefault="004C468D" w:rsidP="00D35B6B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highlight w:val="yellow"/>
        </w:rPr>
        <w:t>XXX</w:t>
      </w:r>
      <w:r w:rsidRPr="003238FA">
        <w:rPr>
          <w:rFonts w:asciiTheme="majorHAnsi" w:hAnsiTheme="majorHAnsi" w:cstheme="majorHAnsi"/>
          <w:highlight w:val="yellow"/>
        </w:rPr>
        <w:t xml:space="preserve"> beat SGP</w:t>
      </w:r>
      <w:r w:rsidRPr="003238FA">
        <w:rPr>
          <w:rFonts w:asciiTheme="majorHAnsi" w:hAnsiTheme="majorHAnsi" w:cstheme="majorHAnsi"/>
        </w:rPr>
        <w:t xml:space="preserve"> ? </w:t>
      </w:r>
      <w:r w:rsidR="00D35B6B">
        <w:rPr>
          <w:rFonts w:asciiTheme="majorHAnsi" w:hAnsiTheme="majorHAnsi" w:cstheme="majorHAnsi"/>
        </w:rPr>
        <w:t>–</w:t>
      </w:r>
      <w:r w:rsidRPr="003238FA">
        <w:rPr>
          <w:rFonts w:asciiTheme="majorHAnsi" w:hAnsiTheme="majorHAnsi" w:cstheme="majorHAnsi"/>
        </w:rPr>
        <w:t xml:space="preserve"> ?. SGP advanced to the Bronze medal match against </w:t>
      </w:r>
      <w:r w:rsidRPr="003238FA">
        <w:rPr>
          <w:rFonts w:asciiTheme="majorHAnsi" w:hAnsiTheme="majorHAnsi" w:cstheme="majorHAnsi"/>
          <w:highlight w:val="yellow"/>
        </w:rPr>
        <w:t>XXX</w:t>
      </w:r>
      <w:r w:rsidRPr="003238FA">
        <w:rPr>
          <w:rFonts w:asciiTheme="majorHAnsi" w:hAnsiTheme="majorHAnsi" w:cstheme="majorHAnsi"/>
        </w:rPr>
        <w:t>, which will be played on 1</w:t>
      </w:r>
      <w:r>
        <w:rPr>
          <w:rFonts w:asciiTheme="majorHAnsi" w:hAnsiTheme="majorHAnsi" w:cstheme="majorHAnsi"/>
        </w:rPr>
        <w:t>3</w:t>
      </w:r>
      <w:r w:rsidRPr="003238FA">
        <w:rPr>
          <w:rFonts w:asciiTheme="majorHAnsi" w:hAnsiTheme="majorHAnsi" w:cstheme="majorHAnsi"/>
        </w:rPr>
        <w:t xml:space="preserve"> May at </w:t>
      </w:r>
      <w:r>
        <w:rPr>
          <w:rFonts w:asciiTheme="majorHAnsi" w:hAnsiTheme="majorHAnsi" w:cstheme="majorHAnsi"/>
        </w:rPr>
        <w:t>XXXXhr</w:t>
      </w:r>
      <w:r w:rsidRPr="003238FA">
        <w:rPr>
          <w:rFonts w:asciiTheme="majorHAnsi" w:hAnsiTheme="majorHAnsi" w:cstheme="majorHAnsi"/>
        </w:rPr>
        <w:t xml:space="preserve"> (</w:t>
      </w:r>
      <w:r w:rsidR="00E804E0">
        <w:rPr>
          <w:rFonts w:asciiTheme="majorHAnsi" w:hAnsiTheme="majorHAnsi" w:cstheme="majorHAnsi"/>
        </w:rPr>
        <w:t>CAM</w:t>
      </w:r>
      <w:r w:rsidR="00E804E0" w:rsidRPr="003238FA">
        <w:rPr>
          <w:rFonts w:asciiTheme="majorHAnsi" w:hAnsiTheme="majorHAnsi" w:cstheme="majorHAnsi"/>
        </w:rPr>
        <w:t xml:space="preserve"> </w:t>
      </w:r>
      <w:r w:rsidRPr="003238FA">
        <w:rPr>
          <w:rFonts w:asciiTheme="majorHAnsi" w:hAnsiTheme="majorHAnsi" w:cstheme="majorHAnsi"/>
        </w:rPr>
        <w:t>time).</w:t>
      </w:r>
    </w:p>
    <w:p w14:paraId="1FBF2526" w14:textId="77777777" w:rsidR="00705A1C" w:rsidRDefault="00705A1C" w:rsidP="00D35B6B">
      <w:pPr>
        <w:spacing w:after="0"/>
      </w:pPr>
    </w:p>
    <w:p w14:paraId="0300DD54" w14:textId="60545FF9" w:rsidR="00705A1C" w:rsidRPr="00D35B6B" w:rsidRDefault="00687977" w:rsidP="00D35B6B">
      <w:pPr>
        <w:pStyle w:val="Heading1"/>
      </w:pPr>
      <w:r w:rsidRPr="00D35B6B">
        <w:t>1</w:t>
      </w:r>
      <w:r w:rsidR="004C468D" w:rsidRPr="00D35B6B">
        <w:t>3</w:t>
      </w:r>
      <w:r w:rsidRPr="00D35B6B">
        <w:t xml:space="preserve"> May</w:t>
      </w:r>
    </w:p>
    <w:p w14:paraId="53378DAC" w14:textId="711F4081" w:rsidR="00705A1C" w:rsidRPr="00D35B6B" w:rsidRDefault="00687977" w:rsidP="0058488D">
      <w:pPr>
        <w:pStyle w:val="Heading2"/>
      </w:pPr>
      <w:r w:rsidRPr="00D35B6B">
        <w:t xml:space="preserve">*GOLF </w:t>
      </w:r>
      <w:r w:rsidR="00085FF2" w:rsidRPr="00D35B6B">
        <w:t>–</w:t>
      </w:r>
      <w:r w:rsidRPr="00D35B6B">
        <w:t xml:space="preserve"> </w:t>
      </w:r>
      <w:r w:rsidR="00D35B6B">
        <w:t>MEN</w:t>
      </w:r>
      <w:r w:rsidRPr="00D35B6B">
        <w:t xml:space="preserve"> TEAM BRONZE MEDAL MATCH*</w:t>
      </w:r>
    </w:p>
    <w:p w14:paraId="6D4F07FE" w14:textId="7A06B0FD" w:rsidR="00E804E0" w:rsidRPr="0058488D" w:rsidRDefault="0058488D" w:rsidP="0058488D">
      <w:pPr>
        <w:pStyle w:val="Heading3"/>
        <w:rPr>
          <w:b w:val="0"/>
          <w:bCs/>
        </w:rPr>
      </w:pPr>
      <w:r>
        <w:rPr>
          <w:b w:val="0"/>
          <w:bCs/>
        </w:rPr>
        <w:t>TEAM OF HAN ZHEN GUANG BRANDON, JUSTIN KUK ZHENG ZHONG, LOW DARYL MENG TIANG &amp; RYAN JOHN ANG (SGP)</w:t>
      </w:r>
    </w:p>
    <w:p w14:paraId="48F37432" w14:textId="26D29958" w:rsidR="009661ED" w:rsidRPr="003238FA" w:rsidRDefault="009661ED" w:rsidP="00D35B6B">
      <w:pPr>
        <w:spacing w:after="0"/>
        <w:rPr>
          <w:rFonts w:asciiTheme="majorHAnsi" w:hAnsiTheme="majorHAnsi" w:cstheme="majorHAnsi"/>
        </w:rPr>
      </w:pPr>
      <w:r w:rsidRPr="003238FA">
        <w:rPr>
          <w:rFonts w:asciiTheme="majorHAnsi" w:hAnsiTheme="majorHAnsi" w:cstheme="majorHAnsi"/>
        </w:rPr>
        <w:t xml:space="preserve">SGP VS </w:t>
      </w:r>
      <w:r w:rsidRPr="009661ED">
        <w:rPr>
          <w:rFonts w:asciiTheme="majorHAnsi" w:hAnsiTheme="majorHAnsi" w:cstheme="majorHAnsi"/>
          <w:highlight w:val="yellow"/>
        </w:rPr>
        <w:t>XX</w:t>
      </w:r>
    </w:p>
    <w:p w14:paraId="3EBD7E2D" w14:textId="6F260BA8" w:rsidR="009661ED" w:rsidRPr="003238FA" w:rsidRDefault="009661ED" w:rsidP="00D35B6B">
      <w:pPr>
        <w:spacing w:after="0" w:line="240" w:lineRule="auto"/>
        <w:rPr>
          <w:rFonts w:asciiTheme="majorHAnsi" w:hAnsiTheme="majorHAnsi" w:cstheme="majorHAnsi"/>
        </w:rPr>
      </w:pPr>
      <w:r w:rsidRPr="003238FA">
        <w:rPr>
          <w:rFonts w:asciiTheme="majorHAnsi" w:hAnsiTheme="majorHAnsi" w:cstheme="majorHAnsi"/>
          <w:highlight w:val="yellow"/>
        </w:rPr>
        <w:t xml:space="preserve">SGP beat </w:t>
      </w:r>
      <w:r>
        <w:rPr>
          <w:rFonts w:asciiTheme="majorHAnsi" w:hAnsiTheme="majorHAnsi" w:cstheme="majorHAnsi"/>
          <w:highlight w:val="yellow"/>
        </w:rPr>
        <w:t>XX</w:t>
      </w:r>
      <w:r w:rsidRPr="003238FA">
        <w:rPr>
          <w:rFonts w:asciiTheme="majorHAnsi" w:hAnsiTheme="majorHAnsi" w:cstheme="majorHAnsi"/>
          <w:highlight w:val="yellow"/>
        </w:rPr>
        <w:t xml:space="preserve"> ? – ?</w:t>
      </w:r>
      <w:r w:rsidRPr="003238FA">
        <w:rPr>
          <w:rFonts w:asciiTheme="majorHAnsi" w:hAnsiTheme="majorHAnsi" w:cstheme="majorHAnsi"/>
        </w:rPr>
        <w:t xml:space="preserve">. SGP has </w:t>
      </w:r>
      <w:r>
        <w:rPr>
          <w:rFonts w:asciiTheme="majorHAnsi" w:hAnsiTheme="majorHAnsi" w:cstheme="majorHAnsi"/>
        </w:rPr>
        <w:t>won</w:t>
      </w:r>
      <w:r w:rsidRPr="003238F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Bronze</w:t>
      </w:r>
      <w:r w:rsidRPr="003238FA">
        <w:rPr>
          <w:rFonts w:asciiTheme="majorHAnsi" w:hAnsiTheme="majorHAnsi" w:cstheme="majorHAnsi"/>
        </w:rPr>
        <w:t xml:space="preserve"> meda</w:t>
      </w:r>
      <w:r>
        <w:rPr>
          <w:rFonts w:asciiTheme="majorHAnsi" w:hAnsiTheme="majorHAnsi" w:cstheme="majorHAnsi"/>
        </w:rPr>
        <w:t>l.</w:t>
      </w:r>
      <w:r w:rsidRPr="003238FA">
        <w:rPr>
          <w:rFonts w:asciiTheme="majorHAnsi" w:hAnsiTheme="majorHAnsi" w:cstheme="majorHAnsi"/>
        </w:rPr>
        <w:t xml:space="preserve"> </w:t>
      </w:r>
    </w:p>
    <w:p w14:paraId="069E604A" w14:textId="18C62AD2" w:rsidR="009661ED" w:rsidRPr="003238FA" w:rsidRDefault="009661ED" w:rsidP="00D35B6B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highlight w:val="yellow"/>
        </w:rPr>
        <w:t>XX</w:t>
      </w:r>
      <w:r w:rsidRPr="003238FA">
        <w:rPr>
          <w:rFonts w:asciiTheme="majorHAnsi" w:hAnsiTheme="majorHAnsi" w:cstheme="majorHAnsi"/>
          <w:highlight w:val="yellow"/>
        </w:rPr>
        <w:t xml:space="preserve"> </w:t>
      </w:r>
      <w:r w:rsidRPr="009661ED">
        <w:rPr>
          <w:rFonts w:asciiTheme="majorHAnsi" w:hAnsiTheme="majorHAnsi" w:cstheme="majorHAnsi"/>
          <w:highlight w:val="yellow"/>
        </w:rPr>
        <w:t xml:space="preserve">beat SGP ? </w:t>
      </w:r>
      <w:r w:rsidR="00D35B6B">
        <w:rPr>
          <w:rFonts w:asciiTheme="majorHAnsi" w:hAnsiTheme="majorHAnsi" w:cstheme="majorHAnsi"/>
          <w:highlight w:val="yellow"/>
        </w:rPr>
        <w:t>–</w:t>
      </w:r>
      <w:r w:rsidRPr="009661ED">
        <w:rPr>
          <w:rFonts w:asciiTheme="majorHAnsi" w:hAnsiTheme="majorHAnsi" w:cstheme="majorHAnsi"/>
          <w:highlight w:val="yellow"/>
        </w:rPr>
        <w:t xml:space="preserve"> ?.</w:t>
      </w:r>
      <w:r w:rsidRPr="003238FA">
        <w:rPr>
          <w:rFonts w:asciiTheme="majorHAnsi" w:hAnsiTheme="majorHAnsi" w:cstheme="majorHAnsi"/>
        </w:rPr>
        <w:t xml:space="preserve"> SGP </w:t>
      </w:r>
      <w:r w:rsidR="00E804E0">
        <w:rPr>
          <w:rFonts w:asciiTheme="majorHAnsi" w:hAnsiTheme="majorHAnsi" w:cstheme="majorHAnsi"/>
        </w:rPr>
        <w:t>did not win</w:t>
      </w:r>
      <w:r w:rsidRPr="003238FA">
        <w:rPr>
          <w:rFonts w:asciiTheme="majorHAnsi" w:hAnsiTheme="majorHAnsi" w:cstheme="majorHAnsi"/>
        </w:rPr>
        <w:t xml:space="preserve"> the Bronze medal</w:t>
      </w:r>
      <w:r w:rsidR="00E804E0">
        <w:rPr>
          <w:rFonts w:asciiTheme="majorHAnsi" w:hAnsiTheme="majorHAnsi" w:cstheme="majorHAnsi"/>
        </w:rPr>
        <w:t>.</w:t>
      </w:r>
    </w:p>
    <w:p w14:paraId="36F7BC40" w14:textId="77777777" w:rsidR="00085FF2" w:rsidRDefault="00085FF2" w:rsidP="00D35B6B">
      <w:pPr>
        <w:spacing w:after="0"/>
      </w:pPr>
    </w:p>
    <w:p w14:paraId="7E8D320B" w14:textId="61D0EC28" w:rsidR="00705A1C" w:rsidRPr="00D35B6B" w:rsidRDefault="00687977" w:rsidP="0058488D">
      <w:pPr>
        <w:pStyle w:val="Heading2"/>
      </w:pPr>
      <w:r w:rsidRPr="00D35B6B">
        <w:t xml:space="preserve">*GOLF </w:t>
      </w:r>
      <w:r w:rsidR="00085FF2" w:rsidRPr="00D35B6B">
        <w:t>–</w:t>
      </w:r>
      <w:r w:rsidRPr="00D35B6B">
        <w:t xml:space="preserve"> </w:t>
      </w:r>
      <w:r w:rsidR="00D35B6B">
        <w:t>MEN</w:t>
      </w:r>
      <w:r w:rsidRPr="00D35B6B">
        <w:t xml:space="preserve"> TEAM </w:t>
      </w:r>
      <w:r w:rsidR="00085FF2" w:rsidRPr="00D35B6B">
        <w:t>GOLD MEDAL MATCH</w:t>
      </w:r>
      <w:r w:rsidRPr="00D35B6B">
        <w:t>*</w:t>
      </w:r>
    </w:p>
    <w:p w14:paraId="4A403E17" w14:textId="1ACFB876" w:rsidR="00E804E0" w:rsidRPr="0058488D" w:rsidRDefault="0058488D" w:rsidP="0058488D">
      <w:pPr>
        <w:pStyle w:val="Heading3"/>
        <w:rPr>
          <w:b w:val="0"/>
          <w:bCs/>
        </w:rPr>
      </w:pPr>
      <w:r>
        <w:rPr>
          <w:b w:val="0"/>
          <w:bCs/>
        </w:rPr>
        <w:lastRenderedPageBreak/>
        <w:t>TEAM OF HAN ZHEN GUANG BRANDON, JUSTIN KUK ZHENG ZHONG, LOW DARYL MENG TIANG &amp; RYAN JOHN ANG (SGP)</w:t>
      </w:r>
    </w:p>
    <w:p w14:paraId="128B2E0D" w14:textId="77777777" w:rsidR="009661ED" w:rsidRPr="003238FA" w:rsidRDefault="009661ED" w:rsidP="00D35B6B">
      <w:pPr>
        <w:spacing w:after="0"/>
        <w:rPr>
          <w:rFonts w:asciiTheme="majorHAnsi" w:hAnsiTheme="majorHAnsi" w:cstheme="majorHAnsi"/>
        </w:rPr>
      </w:pPr>
      <w:r w:rsidRPr="003238FA">
        <w:rPr>
          <w:rFonts w:asciiTheme="majorHAnsi" w:hAnsiTheme="majorHAnsi" w:cstheme="majorHAnsi"/>
        </w:rPr>
        <w:t xml:space="preserve">SGP VS </w:t>
      </w:r>
      <w:r w:rsidRPr="009661ED">
        <w:rPr>
          <w:rFonts w:asciiTheme="majorHAnsi" w:hAnsiTheme="majorHAnsi" w:cstheme="majorHAnsi"/>
          <w:highlight w:val="yellow"/>
        </w:rPr>
        <w:t>XX</w:t>
      </w:r>
    </w:p>
    <w:p w14:paraId="151394C4" w14:textId="1BF8A23B" w:rsidR="00E804E0" w:rsidRPr="003238FA" w:rsidRDefault="00E804E0" w:rsidP="00D35B6B">
      <w:pPr>
        <w:spacing w:after="0" w:line="240" w:lineRule="auto"/>
        <w:rPr>
          <w:rFonts w:asciiTheme="majorHAnsi" w:hAnsiTheme="majorHAnsi" w:cstheme="majorHAnsi"/>
        </w:rPr>
      </w:pPr>
      <w:r w:rsidRPr="003238FA">
        <w:rPr>
          <w:rFonts w:asciiTheme="majorHAnsi" w:hAnsiTheme="majorHAnsi" w:cstheme="majorHAnsi"/>
          <w:highlight w:val="yellow"/>
        </w:rPr>
        <w:t xml:space="preserve">SGP beat </w:t>
      </w:r>
      <w:r>
        <w:rPr>
          <w:rFonts w:asciiTheme="majorHAnsi" w:hAnsiTheme="majorHAnsi" w:cstheme="majorHAnsi"/>
          <w:highlight w:val="yellow"/>
        </w:rPr>
        <w:t>XX</w:t>
      </w:r>
      <w:r w:rsidRPr="003238FA">
        <w:rPr>
          <w:rFonts w:asciiTheme="majorHAnsi" w:hAnsiTheme="majorHAnsi" w:cstheme="majorHAnsi"/>
          <w:highlight w:val="yellow"/>
        </w:rPr>
        <w:t xml:space="preserve"> ? – ?</w:t>
      </w:r>
      <w:r w:rsidRPr="003238FA">
        <w:rPr>
          <w:rFonts w:asciiTheme="majorHAnsi" w:hAnsiTheme="majorHAnsi" w:cstheme="majorHAnsi"/>
        </w:rPr>
        <w:t xml:space="preserve">. SGP has </w:t>
      </w:r>
      <w:r>
        <w:rPr>
          <w:rFonts w:asciiTheme="majorHAnsi" w:hAnsiTheme="majorHAnsi" w:cstheme="majorHAnsi"/>
        </w:rPr>
        <w:t>won</w:t>
      </w:r>
      <w:r w:rsidRPr="003238F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the Gold</w:t>
      </w:r>
      <w:r w:rsidRPr="003238FA">
        <w:rPr>
          <w:rFonts w:asciiTheme="majorHAnsi" w:hAnsiTheme="majorHAnsi" w:cstheme="majorHAnsi"/>
        </w:rPr>
        <w:t xml:space="preserve"> meda</w:t>
      </w:r>
      <w:r>
        <w:rPr>
          <w:rFonts w:asciiTheme="majorHAnsi" w:hAnsiTheme="majorHAnsi" w:cstheme="majorHAnsi"/>
        </w:rPr>
        <w:t>l.</w:t>
      </w:r>
      <w:r w:rsidRPr="003238FA">
        <w:rPr>
          <w:rFonts w:asciiTheme="majorHAnsi" w:hAnsiTheme="majorHAnsi" w:cstheme="majorHAnsi"/>
        </w:rPr>
        <w:t xml:space="preserve"> </w:t>
      </w:r>
    </w:p>
    <w:p w14:paraId="2B3EDE53" w14:textId="4D9B888E" w:rsidR="00E804E0" w:rsidRPr="003238FA" w:rsidRDefault="00E804E0" w:rsidP="00D35B6B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highlight w:val="yellow"/>
        </w:rPr>
        <w:t>XX</w:t>
      </w:r>
      <w:r w:rsidRPr="003238FA">
        <w:rPr>
          <w:rFonts w:asciiTheme="majorHAnsi" w:hAnsiTheme="majorHAnsi" w:cstheme="majorHAnsi"/>
          <w:highlight w:val="yellow"/>
        </w:rPr>
        <w:t xml:space="preserve"> </w:t>
      </w:r>
      <w:r w:rsidRPr="009661ED">
        <w:rPr>
          <w:rFonts w:asciiTheme="majorHAnsi" w:hAnsiTheme="majorHAnsi" w:cstheme="majorHAnsi"/>
          <w:highlight w:val="yellow"/>
        </w:rPr>
        <w:t xml:space="preserve">beat SGP ? </w:t>
      </w:r>
      <w:r w:rsidR="00D35B6B">
        <w:rPr>
          <w:rFonts w:asciiTheme="majorHAnsi" w:hAnsiTheme="majorHAnsi" w:cstheme="majorHAnsi"/>
          <w:highlight w:val="yellow"/>
        </w:rPr>
        <w:t>–</w:t>
      </w:r>
      <w:r w:rsidRPr="009661ED">
        <w:rPr>
          <w:rFonts w:asciiTheme="majorHAnsi" w:hAnsiTheme="majorHAnsi" w:cstheme="majorHAnsi"/>
          <w:highlight w:val="yellow"/>
        </w:rPr>
        <w:t xml:space="preserve"> ?.</w:t>
      </w:r>
      <w:r w:rsidRPr="003238FA">
        <w:rPr>
          <w:rFonts w:asciiTheme="majorHAnsi" w:hAnsiTheme="majorHAnsi" w:cstheme="majorHAnsi"/>
        </w:rPr>
        <w:t xml:space="preserve"> SGP </w:t>
      </w:r>
      <w:r>
        <w:rPr>
          <w:rFonts w:asciiTheme="majorHAnsi" w:hAnsiTheme="majorHAnsi" w:cstheme="majorHAnsi"/>
        </w:rPr>
        <w:t>did not win</w:t>
      </w:r>
      <w:r w:rsidRPr="003238FA">
        <w:rPr>
          <w:rFonts w:asciiTheme="majorHAnsi" w:hAnsiTheme="majorHAnsi" w:cstheme="majorHAnsi"/>
        </w:rPr>
        <w:t xml:space="preserve"> the </w:t>
      </w:r>
      <w:r>
        <w:rPr>
          <w:rFonts w:asciiTheme="majorHAnsi" w:hAnsiTheme="majorHAnsi" w:cstheme="majorHAnsi"/>
        </w:rPr>
        <w:t>Gold</w:t>
      </w:r>
      <w:r w:rsidRPr="003238FA">
        <w:rPr>
          <w:rFonts w:asciiTheme="majorHAnsi" w:hAnsiTheme="majorHAnsi" w:cstheme="majorHAnsi"/>
        </w:rPr>
        <w:t xml:space="preserve"> medal</w:t>
      </w:r>
      <w:r>
        <w:rPr>
          <w:rFonts w:asciiTheme="majorHAnsi" w:hAnsiTheme="majorHAnsi" w:cstheme="majorHAnsi"/>
        </w:rPr>
        <w:t>.</w:t>
      </w:r>
    </w:p>
    <w:p w14:paraId="6D0EFE3A" w14:textId="77777777" w:rsidR="00705A1C" w:rsidRDefault="00705A1C" w:rsidP="00D35B6B">
      <w:pPr>
        <w:spacing w:after="0"/>
      </w:pPr>
    </w:p>
    <w:p w14:paraId="733BFAB7" w14:textId="423F68A6" w:rsidR="00705A1C" w:rsidRPr="00D35B6B" w:rsidRDefault="00687977" w:rsidP="0058488D">
      <w:pPr>
        <w:pStyle w:val="Heading2"/>
      </w:pPr>
      <w:r w:rsidRPr="00D35B6B">
        <w:t xml:space="preserve">*GOLF </w:t>
      </w:r>
      <w:r w:rsidR="00D35B6B">
        <w:t>–</w:t>
      </w:r>
      <w:r w:rsidRPr="00D35B6B">
        <w:t xml:space="preserve"> WOMEN TEAM STROKE PLAY (BRONZE MEDAL MATCH)*</w:t>
      </w:r>
    </w:p>
    <w:p w14:paraId="573FE17D" w14:textId="25E83980" w:rsidR="00E804E0" w:rsidRPr="0058488D" w:rsidRDefault="00D35B6B" w:rsidP="0058488D">
      <w:pPr>
        <w:pStyle w:val="Heading3"/>
        <w:rPr>
          <w:b w:val="0"/>
          <w:bCs/>
        </w:rPr>
      </w:pPr>
      <w:r w:rsidRPr="0058488D">
        <w:rPr>
          <w:b w:val="0"/>
          <w:bCs/>
        </w:rPr>
        <w:t>TEAM OF ATIENZA ALOYSA MARGIELA MABUTAS, NG WAN XIN JAYMIE &amp; LOH SUANNE HAILEY (SGP)</w:t>
      </w:r>
    </w:p>
    <w:p w14:paraId="415C47C0" w14:textId="77777777" w:rsidR="00705A1C" w:rsidRDefault="00687977" w:rsidP="00D35B6B">
      <w:pPr>
        <w:spacing w:after="0"/>
      </w:pPr>
      <w:r>
        <w:rPr>
          <w:rFonts w:ascii="Calibri" w:hAnsi="Calibri"/>
          <w:sz w:val="24"/>
        </w:rPr>
        <w:t>SGP VS XXX</w:t>
      </w:r>
    </w:p>
    <w:p w14:paraId="7FE06144" w14:textId="77777777" w:rsidR="00E804E0" w:rsidRPr="003238FA" w:rsidRDefault="00E804E0" w:rsidP="00D35B6B">
      <w:pPr>
        <w:spacing w:after="0" w:line="240" w:lineRule="auto"/>
        <w:rPr>
          <w:rFonts w:asciiTheme="majorHAnsi" w:hAnsiTheme="majorHAnsi" w:cstheme="majorHAnsi"/>
        </w:rPr>
      </w:pPr>
      <w:r w:rsidRPr="003238FA">
        <w:rPr>
          <w:rFonts w:asciiTheme="majorHAnsi" w:hAnsiTheme="majorHAnsi" w:cstheme="majorHAnsi"/>
          <w:highlight w:val="yellow"/>
        </w:rPr>
        <w:t xml:space="preserve">SGP beat </w:t>
      </w:r>
      <w:r>
        <w:rPr>
          <w:rFonts w:asciiTheme="majorHAnsi" w:hAnsiTheme="majorHAnsi" w:cstheme="majorHAnsi"/>
          <w:highlight w:val="yellow"/>
        </w:rPr>
        <w:t>XX</w:t>
      </w:r>
      <w:r w:rsidRPr="003238FA">
        <w:rPr>
          <w:rFonts w:asciiTheme="majorHAnsi" w:hAnsiTheme="majorHAnsi" w:cstheme="majorHAnsi"/>
          <w:highlight w:val="yellow"/>
        </w:rPr>
        <w:t xml:space="preserve"> ? – ?</w:t>
      </w:r>
      <w:r w:rsidRPr="003238FA">
        <w:rPr>
          <w:rFonts w:asciiTheme="majorHAnsi" w:hAnsiTheme="majorHAnsi" w:cstheme="majorHAnsi"/>
        </w:rPr>
        <w:t xml:space="preserve">. SGP has </w:t>
      </w:r>
      <w:r>
        <w:rPr>
          <w:rFonts w:asciiTheme="majorHAnsi" w:hAnsiTheme="majorHAnsi" w:cstheme="majorHAnsi"/>
        </w:rPr>
        <w:t>won</w:t>
      </w:r>
      <w:r w:rsidRPr="003238F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Bronze</w:t>
      </w:r>
      <w:r w:rsidRPr="003238FA">
        <w:rPr>
          <w:rFonts w:asciiTheme="majorHAnsi" w:hAnsiTheme="majorHAnsi" w:cstheme="majorHAnsi"/>
        </w:rPr>
        <w:t xml:space="preserve"> meda</w:t>
      </w:r>
      <w:r>
        <w:rPr>
          <w:rFonts w:asciiTheme="majorHAnsi" w:hAnsiTheme="majorHAnsi" w:cstheme="majorHAnsi"/>
        </w:rPr>
        <w:t>l.</w:t>
      </w:r>
      <w:r w:rsidRPr="003238FA">
        <w:rPr>
          <w:rFonts w:asciiTheme="majorHAnsi" w:hAnsiTheme="majorHAnsi" w:cstheme="majorHAnsi"/>
        </w:rPr>
        <w:t xml:space="preserve"> </w:t>
      </w:r>
    </w:p>
    <w:p w14:paraId="5E0076E5" w14:textId="7CD6D867" w:rsidR="00E804E0" w:rsidRPr="003238FA" w:rsidRDefault="00E804E0" w:rsidP="00D35B6B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highlight w:val="yellow"/>
        </w:rPr>
        <w:t>XX</w:t>
      </w:r>
      <w:r w:rsidRPr="003238FA">
        <w:rPr>
          <w:rFonts w:asciiTheme="majorHAnsi" w:hAnsiTheme="majorHAnsi" w:cstheme="majorHAnsi"/>
          <w:highlight w:val="yellow"/>
        </w:rPr>
        <w:t xml:space="preserve"> </w:t>
      </w:r>
      <w:r w:rsidRPr="009661ED">
        <w:rPr>
          <w:rFonts w:asciiTheme="majorHAnsi" w:hAnsiTheme="majorHAnsi" w:cstheme="majorHAnsi"/>
          <w:highlight w:val="yellow"/>
        </w:rPr>
        <w:t xml:space="preserve">beat SGP ? </w:t>
      </w:r>
      <w:r w:rsidR="00D35B6B">
        <w:rPr>
          <w:rFonts w:asciiTheme="majorHAnsi" w:hAnsiTheme="majorHAnsi" w:cstheme="majorHAnsi"/>
          <w:highlight w:val="yellow"/>
        </w:rPr>
        <w:t>–</w:t>
      </w:r>
      <w:r w:rsidRPr="009661ED">
        <w:rPr>
          <w:rFonts w:asciiTheme="majorHAnsi" w:hAnsiTheme="majorHAnsi" w:cstheme="majorHAnsi"/>
          <w:highlight w:val="yellow"/>
        </w:rPr>
        <w:t xml:space="preserve"> ?.</w:t>
      </w:r>
      <w:r w:rsidRPr="003238FA">
        <w:rPr>
          <w:rFonts w:asciiTheme="majorHAnsi" w:hAnsiTheme="majorHAnsi" w:cstheme="majorHAnsi"/>
        </w:rPr>
        <w:t xml:space="preserve"> SGP </w:t>
      </w:r>
      <w:r>
        <w:rPr>
          <w:rFonts w:asciiTheme="majorHAnsi" w:hAnsiTheme="majorHAnsi" w:cstheme="majorHAnsi"/>
        </w:rPr>
        <w:t>did not win</w:t>
      </w:r>
      <w:r w:rsidRPr="003238FA">
        <w:rPr>
          <w:rFonts w:asciiTheme="majorHAnsi" w:hAnsiTheme="majorHAnsi" w:cstheme="majorHAnsi"/>
        </w:rPr>
        <w:t xml:space="preserve"> the Bronze medal</w:t>
      </w:r>
      <w:r>
        <w:rPr>
          <w:rFonts w:asciiTheme="majorHAnsi" w:hAnsiTheme="majorHAnsi" w:cstheme="majorHAnsi"/>
        </w:rPr>
        <w:t>.</w:t>
      </w:r>
    </w:p>
    <w:p w14:paraId="12FFC5EB" w14:textId="77777777" w:rsidR="00705A1C" w:rsidRDefault="00705A1C" w:rsidP="00D35B6B">
      <w:pPr>
        <w:spacing w:after="0"/>
      </w:pPr>
    </w:p>
    <w:p w14:paraId="79587613" w14:textId="77768C5E" w:rsidR="00705A1C" w:rsidRPr="00D35B6B" w:rsidRDefault="00687977" w:rsidP="0058488D">
      <w:pPr>
        <w:pStyle w:val="Heading2"/>
      </w:pPr>
      <w:r w:rsidRPr="00D35B6B">
        <w:t xml:space="preserve">*GOLF </w:t>
      </w:r>
      <w:r w:rsidR="00D35B6B">
        <w:t>–</w:t>
      </w:r>
      <w:r w:rsidRPr="00D35B6B">
        <w:t xml:space="preserve"> WOMEN TEAM STROKE PLAY (FINAL ROUND)*</w:t>
      </w:r>
    </w:p>
    <w:p w14:paraId="51B6AF76" w14:textId="7C6336DC" w:rsidR="00705A1C" w:rsidRPr="0058488D" w:rsidRDefault="00D35B6B" w:rsidP="0058488D">
      <w:pPr>
        <w:pStyle w:val="Heading3"/>
        <w:rPr>
          <w:b w:val="0"/>
          <w:bCs/>
        </w:rPr>
      </w:pPr>
      <w:r w:rsidRPr="0058488D">
        <w:rPr>
          <w:b w:val="0"/>
          <w:bCs/>
        </w:rPr>
        <w:t>TEAM OF ATIENZA ALOYSA MARGIELA MABUTAS, NG WAN XIN JAYMIE &amp; LOH SUANNE HAILEY (SGP)</w:t>
      </w:r>
    </w:p>
    <w:p w14:paraId="687625BF" w14:textId="77777777" w:rsidR="00705A1C" w:rsidRDefault="00687977" w:rsidP="00D35B6B">
      <w:pPr>
        <w:spacing w:after="0"/>
      </w:pPr>
      <w:r>
        <w:rPr>
          <w:rFonts w:ascii="Calibri" w:hAnsi="Calibri"/>
          <w:sz w:val="24"/>
        </w:rPr>
        <w:t>SGP VS XXX</w:t>
      </w:r>
    </w:p>
    <w:p w14:paraId="7250A35A" w14:textId="77777777" w:rsidR="00E804E0" w:rsidRPr="003238FA" w:rsidRDefault="00E804E0" w:rsidP="00D35B6B">
      <w:pPr>
        <w:spacing w:after="0" w:line="240" w:lineRule="auto"/>
        <w:rPr>
          <w:rFonts w:asciiTheme="majorHAnsi" w:hAnsiTheme="majorHAnsi" w:cstheme="majorHAnsi"/>
        </w:rPr>
      </w:pPr>
      <w:r w:rsidRPr="003238FA">
        <w:rPr>
          <w:rFonts w:asciiTheme="majorHAnsi" w:hAnsiTheme="majorHAnsi" w:cstheme="majorHAnsi"/>
          <w:highlight w:val="yellow"/>
        </w:rPr>
        <w:t xml:space="preserve">SGP beat </w:t>
      </w:r>
      <w:r>
        <w:rPr>
          <w:rFonts w:asciiTheme="majorHAnsi" w:hAnsiTheme="majorHAnsi" w:cstheme="majorHAnsi"/>
          <w:highlight w:val="yellow"/>
        </w:rPr>
        <w:t>XX</w:t>
      </w:r>
      <w:r w:rsidRPr="003238FA">
        <w:rPr>
          <w:rFonts w:asciiTheme="majorHAnsi" w:hAnsiTheme="majorHAnsi" w:cstheme="majorHAnsi"/>
          <w:highlight w:val="yellow"/>
        </w:rPr>
        <w:t xml:space="preserve"> ? – ?</w:t>
      </w:r>
      <w:r w:rsidRPr="003238FA">
        <w:rPr>
          <w:rFonts w:asciiTheme="majorHAnsi" w:hAnsiTheme="majorHAnsi" w:cstheme="majorHAnsi"/>
        </w:rPr>
        <w:t xml:space="preserve">. SGP has </w:t>
      </w:r>
      <w:r>
        <w:rPr>
          <w:rFonts w:asciiTheme="majorHAnsi" w:hAnsiTheme="majorHAnsi" w:cstheme="majorHAnsi"/>
        </w:rPr>
        <w:t>won</w:t>
      </w:r>
      <w:r w:rsidRPr="003238F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the Gold</w:t>
      </w:r>
      <w:r w:rsidRPr="003238FA">
        <w:rPr>
          <w:rFonts w:asciiTheme="majorHAnsi" w:hAnsiTheme="majorHAnsi" w:cstheme="majorHAnsi"/>
        </w:rPr>
        <w:t xml:space="preserve"> meda</w:t>
      </w:r>
      <w:r>
        <w:rPr>
          <w:rFonts w:asciiTheme="majorHAnsi" w:hAnsiTheme="majorHAnsi" w:cstheme="majorHAnsi"/>
        </w:rPr>
        <w:t>l.</w:t>
      </w:r>
      <w:r w:rsidRPr="003238FA">
        <w:rPr>
          <w:rFonts w:asciiTheme="majorHAnsi" w:hAnsiTheme="majorHAnsi" w:cstheme="majorHAnsi"/>
        </w:rPr>
        <w:t xml:space="preserve"> </w:t>
      </w:r>
    </w:p>
    <w:p w14:paraId="1A97A597" w14:textId="3D1B6A3C" w:rsidR="00E804E0" w:rsidRPr="003238FA" w:rsidRDefault="00E804E0" w:rsidP="00D35B6B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highlight w:val="yellow"/>
        </w:rPr>
        <w:t>XX</w:t>
      </w:r>
      <w:r w:rsidRPr="003238FA">
        <w:rPr>
          <w:rFonts w:asciiTheme="majorHAnsi" w:hAnsiTheme="majorHAnsi" w:cstheme="majorHAnsi"/>
          <w:highlight w:val="yellow"/>
        </w:rPr>
        <w:t xml:space="preserve"> </w:t>
      </w:r>
      <w:r w:rsidRPr="009661ED">
        <w:rPr>
          <w:rFonts w:asciiTheme="majorHAnsi" w:hAnsiTheme="majorHAnsi" w:cstheme="majorHAnsi"/>
          <w:highlight w:val="yellow"/>
        </w:rPr>
        <w:t xml:space="preserve">beat SGP ? </w:t>
      </w:r>
      <w:r w:rsidR="00D35B6B">
        <w:rPr>
          <w:rFonts w:asciiTheme="majorHAnsi" w:hAnsiTheme="majorHAnsi" w:cstheme="majorHAnsi"/>
          <w:highlight w:val="yellow"/>
        </w:rPr>
        <w:t>–</w:t>
      </w:r>
      <w:r w:rsidRPr="009661ED">
        <w:rPr>
          <w:rFonts w:asciiTheme="majorHAnsi" w:hAnsiTheme="majorHAnsi" w:cstheme="majorHAnsi"/>
          <w:highlight w:val="yellow"/>
        </w:rPr>
        <w:t xml:space="preserve"> ?.</w:t>
      </w:r>
      <w:r w:rsidRPr="003238FA">
        <w:rPr>
          <w:rFonts w:asciiTheme="majorHAnsi" w:hAnsiTheme="majorHAnsi" w:cstheme="majorHAnsi"/>
        </w:rPr>
        <w:t xml:space="preserve"> SGP </w:t>
      </w:r>
      <w:r>
        <w:rPr>
          <w:rFonts w:asciiTheme="majorHAnsi" w:hAnsiTheme="majorHAnsi" w:cstheme="majorHAnsi"/>
        </w:rPr>
        <w:t>did not win</w:t>
      </w:r>
      <w:r w:rsidRPr="003238FA">
        <w:rPr>
          <w:rFonts w:asciiTheme="majorHAnsi" w:hAnsiTheme="majorHAnsi" w:cstheme="majorHAnsi"/>
        </w:rPr>
        <w:t xml:space="preserve"> the </w:t>
      </w:r>
      <w:r>
        <w:rPr>
          <w:rFonts w:asciiTheme="majorHAnsi" w:hAnsiTheme="majorHAnsi" w:cstheme="majorHAnsi"/>
        </w:rPr>
        <w:t>Gold</w:t>
      </w:r>
      <w:r w:rsidRPr="003238FA">
        <w:rPr>
          <w:rFonts w:asciiTheme="majorHAnsi" w:hAnsiTheme="majorHAnsi" w:cstheme="majorHAnsi"/>
        </w:rPr>
        <w:t xml:space="preserve"> medal</w:t>
      </w:r>
      <w:r>
        <w:rPr>
          <w:rFonts w:asciiTheme="majorHAnsi" w:hAnsiTheme="majorHAnsi" w:cstheme="majorHAnsi"/>
        </w:rPr>
        <w:t>.</w:t>
      </w:r>
    </w:p>
    <w:p w14:paraId="7AEB5C55" w14:textId="77777777" w:rsidR="00705A1C" w:rsidRDefault="00705A1C" w:rsidP="00D35B6B">
      <w:pPr>
        <w:spacing w:after="0"/>
      </w:pPr>
    </w:p>
    <w:sectPr w:rsidR="00705A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DA7EA" w14:textId="77777777" w:rsidR="00B043F5" w:rsidRDefault="00B043F5" w:rsidP="00E9499E">
      <w:pPr>
        <w:spacing w:after="0" w:line="240" w:lineRule="auto"/>
      </w:pPr>
      <w:r>
        <w:separator/>
      </w:r>
    </w:p>
  </w:endnote>
  <w:endnote w:type="continuationSeparator" w:id="0">
    <w:p w14:paraId="1BFCD6CE" w14:textId="77777777" w:rsidR="00B043F5" w:rsidRDefault="00B043F5" w:rsidP="00E9499E">
      <w:pPr>
        <w:spacing w:after="0" w:line="240" w:lineRule="auto"/>
      </w:pPr>
      <w:r>
        <w:continuationSeparator/>
      </w:r>
    </w:p>
  </w:endnote>
  <w:endnote w:type="continuationNotice" w:id="1">
    <w:p w14:paraId="714DBDE9" w14:textId="77777777" w:rsidR="00C83F03" w:rsidRDefault="00C83F0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C9BFD" w14:textId="77777777" w:rsidR="00B043F5" w:rsidRDefault="00B043F5" w:rsidP="00E9499E">
      <w:pPr>
        <w:spacing w:after="0" w:line="240" w:lineRule="auto"/>
      </w:pPr>
      <w:r>
        <w:separator/>
      </w:r>
    </w:p>
  </w:footnote>
  <w:footnote w:type="continuationSeparator" w:id="0">
    <w:p w14:paraId="3579EC8B" w14:textId="77777777" w:rsidR="00B043F5" w:rsidRDefault="00B043F5" w:rsidP="00E9499E">
      <w:pPr>
        <w:spacing w:after="0" w:line="240" w:lineRule="auto"/>
      </w:pPr>
      <w:r>
        <w:continuationSeparator/>
      </w:r>
    </w:p>
  </w:footnote>
  <w:footnote w:type="continuationNotice" w:id="1">
    <w:p w14:paraId="291D2657" w14:textId="77777777" w:rsidR="00C83F03" w:rsidRDefault="00C83F0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0257691">
    <w:abstractNumId w:val="8"/>
  </w:num>
  <w:num w:numId="2" w16cid:durableId="1243678458">
    <w:abstractNumId w:val="6"/>
  </w:num>
  <w:num w:numId="3" w16cid:durableId="403451764">
    <w:abstractNumId w:val="5"/>
  </w:num>
  <w:num w:numId="4" w16cid:durableId="1788155663">
    <w:abstractNumId w:val="4"/>
  </w:num>
  <w:num w:numId="5" w16cid:durableId="80876857">
    <w:abstractNumId w:val="7"/>
  </w:num>
  <w:num w:numId="6" w16cid:durableId="1283464188">
    <w:abstractNumId w:val="3"/>
  </w:num>
  <w:num w:numId="7" w16cid:durableId="74976934">
    <w:abstractNumId w:val="2"/>
  </w:num>
  <w:num w:numId="8" w16cid:durableId="36899127">
    <w:abstractNumId w:val="1"/>
  </w:num>
  <w:num w:numId="9" w16cid:durableId="290483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047"/>
    <w:rsid w:val="00034616"/>
    <w:rsid w:val="0006063C"/>
    <w:rsid w:val="000746D3"/>
    <w:rsid w:val="00085FF2"/>
    <w:rsid w:val="000A471D"/>
    <w:rsid w:val="00126D35"/>
    <w:rsid w:val="0015074B"/>
    <w:rsid w:val="001C1740"/>
    <w:rsid w:val="00212890"/>
    <w:rsid w:val="00253EBD"/>
    <w:rsid w:val="00260705"/>
    <w:rsid w:val="002812BA"/>
    <w:rsid w:val="0029639D"/>
    <w:rsid w:val="003238FA"/>
    <w:rsid w:val="00326F90"/>
    <w:rsid w:val="003678AF"/>
    <w:rsid w:val="00412F37"/>
    <w:rsid w:val="004C468D"/>
    <w:rsid w:val="004E6766"/>
    <w:rsid w:val="005274B1"/>
    <w:rsid w:val="005308C6"/>
    <w:rsid w:val="0058488D"/>
    <w:rsid w:val="0066274E"/>
    <w:rsid w:val="00681915"/>
    <w:rsid w:val="00687977"/>
    <w:rsid w:val="00705A1C"/>
    <w:rsid w:val="00751939"/>
    <w:rsid w:val="00766F1D"/>
    <w:rsid w:val="00815120"/>
    <w:rsid w:val="00825247"/>
    <w:rsid w:val="008F71CE"/>
    <w:rsid w:val="00924A21"/>
    <w:rsid w:val="009661ED"/>
    <w:rsid w:val="00967724"/>
    <w:rsid w:val="009E4C5A"/>
    <w:rsid w:val="009F1C8E"/>
    <w:rsid w:val="00A17BD4"/>
    <w:rsid w:val="00A42261"/>
    <w:rsid w:val="00A73081"/>
    <w:rsid w:val="00AA1D8D"/>
    <w:rsid w:val="00B043F5"/>
    <w:rsid w:val="00B47730"/>
    <w:rsid w:val="00C83F03"/>
    <w:rsid w:val="00C946E4"/>
    <w:rsid w:val="00CB0664"/>
    <w:rsid w:val="00CD500F"/>
    <w:rsid w:val="00D22B9C"/>
    <w:rsid w:val="00D35B6B"/>
    <w:rsid w:val="00D913DB"/>
    <w:rsid w:val="00E02D88"/>
    <w:rsid w:val="00E804E0"/>
    <w:rsid w:val="00E9499E"/>
    <w:rsid w:val="00EB38D2"/>
    <w:rsid w:val="00F70DE4"/>
    <w:rsid w:val="00F8459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062061"/>
  <w14:defaultImageDpi w14:val="300"/>
  <w15:docId w15:val="{4164F9F4-34E6-4DC9-87B0-09C1787CC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D35B6B"/>
    <w:pPr>
      <w:spacing w:after="0"/>
      <w:outlineLvl w:val="0"/>
    </w:pPr>
    <w:rPr>
      <w:rFonts w:ascii="Calibri" w:hAnsi="Calibri"/>
      <w:b/>
      <w:sz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88D"/>
    <w:pPr>
      <w:spacing w:after="0"/>
      <w:outlineLvl w:val="1"/>
    </w:pPr>
    <w:rPr>
      <w:rFonts w:ascii="Calibri" w:hAnsi="Calibri"/>
      <w:b/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8488D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35B6B"/>
    <w:rPr>
      <w:rFonts w:ascii="Calibri" w:hAnsi="Calibri"/>
      <w:b/>
      <w:sz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488D"/>
    <w:rPr>
      <w:rFonts w:ascii="Calibri" w:hAnsi="Calibri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8488D"/>
    <w:rPr>
      <w:rFonts w:ascii="Calibri" w:hAnsi="Calibri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F60598F0691B4A9CBFC127CB4DEFCB" ma:contentTypeVersion="4" ma:contentTypeDescription="Create a new document." ma:contentTypeScope="" ma:versionID="aaf88d8ec6167a690e82381bbb1c1f03">
  <xsd:schema xmlns:xsd="http://www.w3.org/2001/XMLSchema" xmlns:xs="http://www.w3.org/2001/XMLSchema" xmlns:p="http://schemas.microsoft.com/office/2006/metadata/properties" xmlns:ns2="b9567ac6-9f4c-4b23-8a55-e464ea76c655" targetNamespace="http://schemas.microsoft.com/office/2006/metadata/properties" ma:root="true" ma:fieldsID="b7a165420f263e7eaa83ca2b1793ebdd" ns2:_="">
    <xsd:import namespace="b9567ac6-9f4c-4b23-8a55-e464ea76c65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67ac6-9f4c-4b23-8a55-e464ea76c6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E507F5-A781-40EC-BC88-147C978CFC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567ac6-9f4c-4b23-8a55-e464ea76c6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41D7AA-993C-4221-A3B9-DDB8DFDD1EDD}">
  <ds:schemaRefs>
    <ds:schemaRef ds:uri="b9567ac6-9f4c-4b23-8a55-e464ea76c655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F904AA5-4EC7-44A5-A18C-34A1B24869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Shirley KHAW (SPORT)</cp:lastModifiedBy>
  <cp:revision>21</cp:revision>
  <dcterms:created xsi:type="dcterms:W3CDTF">2023-04-25T08:56:00Z</dcterms:created>
  <dcterms:modified xsi:type="dcterms:W3CDTF">2023-05-11T13:08:00Z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0x010100EFF60598F0691B4A9CBFC127CB4DEFCB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2022-05-13T08:18:26Z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e27d83a7-c6ac-420d-b623-3193900573a7</vt:lpwstr>
  </property>
  <property fmtid="{D5CDD505-2E9C-101B-9397-08002B2CF9AE}" pid="9" name="MSIP_Label_5434c4c7-833e-41e4-b0ab-cdb227a2f6f7_ContentBits">
    <vt:lpwstr>0</vt:lpwstr>
  </property>
</Properties>
</file>